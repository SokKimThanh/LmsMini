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40D01" w14:textId="77777777" w:rsidR="00AE5BB0" w:rsidRPr="00923E57" w:rsidRDefault="00222E2C" w:rsidP="00923E57">
      <w:pPr>
        <w:pStyle w:val="Title"/>
        <w:pBdr>
          <w:bottom w:val="none" w:sz="0" w:space="0" w:color="auto"/>
        </w:pBdr>
      </w:pPr>
      <w:r w:rsidRPr="00923E57">
        <w:t>SRS - Software Requirements Specification (LMS)</w:t>
      </w:r>
    </w:p>
    <w:p w14:paraId="0783C738" w14:textId="77777777" w:rsidR="00AE5BB0" w:rsidRDefault="00222E2C" w:rsidP="00FC1137">
      <w:r>
        <w:t>Phiên bản: 1.0</w:t>
      </w:r>
      <w:r>
        <w:br/>
        <w:t>Ngày tạo: 2025-08-23</w:t>
      </w:r>
      <w:r>
        <w:br/>
        <w:t>Tác giả: Generated by assistant</w:t>
      </w:r>
      <w:r>
        <w:br/>
        <w:t>Nguồn: Nội dung gốc: SDD (SDD.docx)</w:t>
      </w:r>
    </w:p>
    <w:p w14:paraId="657E5960" w14:textId="49D6DE45" w:rsidR="00AE5BB0" w:rsidRDefault="00222E2C" w:rsidP="0043178F">
      <w:pPr>
        <w:pStyle w:val="Heading1"/>
      </w:pPr>
      <w:r>
        <w:t>Giới thiệu</w:t>
      </w:r>
    </w:p>
    <w:p w14:paraId="42F469BD" w14:textId="35894B48" w:rsidR="007C4D2A" w:rsidRDefault="00222E2C" w:rsidP="00EC379A">
      <w:pPr>
        <w:pStyle w:val="Heading2"/>
      </w:pPr>
      <w:r>
        <w:t>Mục tiêu</w:t>
      </w:r>
    </w:p>
    <w:p w14:paraId="3B37B442" w14:textId="353EBD64" w:rsidR="00AE5BB0" w:rsidRDefault="00222E2C" w:rsidP="00FC1137">
      <w:r>
        <w:t>Tài liệu SRS này mô tả các yêu cầu chức năng và phi chức năng cho hệ thống LMS (Learning Management System). Mục tiêu: cung cấp nền tảng rõ ràng cho việc phát triển, kiểm thử và xác nhận tính năng của hệ thống.</w:t>
      </w:r>
    </w:p>
    <w:p w14:paraId="76590A97" w14:textId="50F834E5" w:rsidR="007C4D2A" w:rsidRDefault="00222E2C" w:rsidP="00EC379A">
      <w:pPr>
        <w:pStyle w:val="Heading2"/>
      </w:pPr>
      <w:r w:rsidRPr="00E171D3">
        <w:t>Phạm</w:t>
      </w:r>
      <w:r>
        <w:t xml:space="preserve"> vi</w:t>
      </w:r>
    </w:p>
    <w:p w14:paraId="630B0F88" w14:textId="1586FB07" w:rsidR="00AE5BB0" w:rsidRDefault="00222E2C" w:rsidP="00FC1137">
      <w:r>
        <w:t>Hệ thống LMS hỗ trợ quản lý khóa học, module, bài học, bài kiểm tra (quizzes), ghi danh học viên, theo dõi tiến độ, thông báo và quản lý tài nguyên (file assets). API REST sẽ được cung cấp cho giao diện web/mobile. Authentication dùng JWT / ASP.NET Identity.</w:t>
      </w:r>
    </w:p>
    <w:p w14:paraId="3A5FC027" w14:textId="2F2F7423" w:rsidR="00AE5BB0" w:rsidRDefault="00222E2C" w:rsidP="007C4861">
      <w:pPr>
        <w:pStyle w:val="Heading1"/>
      </w:pPr>
      <w:r>
        <w:t>Các actor (vai trò)</w:t>
      </w:r>
    </w:p>
    <w:p w14:paraId="47536D67" w14:textId="2632B5D9" w:rsidR="00D03565" w:rsidRDefault="00222E2C" w:rsidP="009879E2">
      <w:pPr>
        <w:pStyle w:val="ListParagraph"/>
        <w:numPr>
          <w:ilvl w:val="0"/>
          <w:numId w:val="7"/>
        </w:numPr>
      </w:pPr>
      <w:r>
        <w:t>Admin</w:t>
      </w:r>
    </w:p>
    <w:p w14:paraId="12C248ED" w14:textId="74B38643" w:rsidR="00D03565" w:rsidRDefault="00222E2C" w:rsidP="009879E2">
      <w:pPr>
        <w:pStyle w:val="ListParagraph"/>
        <w:numPr>
          <w:ilvl w:val="0"/>
          <w:numId w:val="7"/>
        </w:numPr>
      </w:pPr>
      <w:r>
        <w:t>Instructor / Giảng viên</w:t>
      </w:r>
    </w:p>
    <w:p w14:paraId="07D38170" w14:textId="191FD177" w:rsidR="00D03565" w:rsidRDefault="00222E2C" w:rsidP="009879E2">
      <w:pPr>
        <w:pStyle w:val="ListParagraph"/>
        <w:numPr>
          <w:ilvl w:val="0"/>
          <w:numId w:val="7"/>
        </w:numPr>
      </w:pPr>
      <w:r>
        <w:t>Learner / Học viên</w:t>
      </w:r>
    </w:p>
    <w:p w14:paraId="065B79A7" w14:textId="42746F02" w:rsidR="00AE5BB0" w:rsidRDefault="00222E2C" w:rsidP="009879E2">
      <w:pPr>
        <w:pStyle w:val="ListParagraph"/>
        <w:numPr>
          <w:ilvl w:val="0"/>
          <w:numId w:val="7"/>
        </w:numPr>
      </w:pPr>
      <w:r>
        <w:t>System (background worker)</w:t>
      </w:r>
    </w:p>
    <w:p w14:paraId="7E56BB34" w14:textId="25CB47E4" w:rsidR="00AE5BB0" w:rsidRDefault="00222E2C" w:rsidP="00A176B9">
      <w:pPr>
        <w:pStyle w:val="Heading1"/>
      </w:pPr>
      <w:r>
        <w:t>Yêu cầu chức năng (Functional Requirements)</w:t>
      </w:r>
    </w:p>
    <w:p w14:paraId="4912BB6D" w14:textId="73441919" w:rsidR="00FC1137" w:rsidRDefault="00FC1137" w:rsidP="00EC379A">
      <w:pPr>
        <w:pStyle w:val="Heading2"/>
      </w:pPr>
      <w:r w:rsidRPr="00E171D3">
        <w:t>Use</w:t>
      </w:r>
      <w:r>
        <w:t xml:space="preserve"> Case Diagram</w:t>
      </w:r>
    </w:p>
    <w:p w14:paraId="119E3386" w14:textId="6CCF0E4A" w:rsidR="00E864F7" w:rsidRDefault="00E864F7" w:rsidP="00E864F7">
      <w:r>
        <w:t>Use case diagram: Admin, Instructor, Learner và System (Background Worker) tương tác với các use case: Create/Manage Course, Enroll, Start/Submit Quiz, View Progress, FileAssets, Notify, Reports.</w:t>
      </w:r>
    </w:p>
    <w:p w14:paraId="4233B8BB" w14:textId="77777777" w:rsidR="00E864F7" w:rsidRDefault="00E864F7" w:rsidP="00E864F7">
      <w:pPr>
        <w:keepNext/>
      </w:pPr>
      <w:r>
        <w:rPr>
          <w:noProof/>
        </w:rPr>
        <w:lastRenderedPageBreak/>
        <w:drawing>
          <wp:inline distT="0" distB="0" distL="0" distR="0" wp14:anchorId="5D3B7597" wp14:editId="6555B867">
            <wp:extent cx="5791200" cy="420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200" cy="4200525"/>
                    </a:xfrm>
                    <a:prstGeom prst="rect">
                      <a:avLst/>
                    </a:prstGeom>
                    <a:noFill/>
                    <a:ln>
                      <a:noFill/>
                    </a:ln>
                  </pic:spPr>
                </pic:pic>
              </a:graphicData>
            </a:graphic>
          </wp:inline>
        </w:drawing>
      </w:r>
    </w:p>
    <w:p w14:paraId="5E640F56" w14:textId="39646A1A" w:rsidR="00E864F7" w:rsidRPr="00E864F7" w:rsidRDefault="00E864F7" w:rsidP="00E864F7">
      <w:pPr>
        <w:pStyle w:val="Caption"/>
      </w:pPr>
      <w:r>
        <w:t xml:space="preserve">Hình </w:t>
      </w:r>
      <w:r w:rsidR="009879E2">
        <w:fldChar w:fldCharType="begin"/>
      </w:r>
      <w:r w:rsidR="009879E2">
        <w:instrText xml:space="preserve"> SEQ H</w:instrText>
      </w:r>
      <w:r w:rsidR="009879E2">
        <w:instrText xml:space="preserve">ình \* ARABIC </w:instrText>
      </w:r>
      <w:r w:rsidR="009879E2">
        <w:fldChar w:fldCharType="separate"/>
      </w:r>
      <w:r>
        <w:rPr>
          <w:noProof/>
        </w:rPr>
        <w:t>1</w:t>
      </w:r>
      <w:r w:rsidR="009879E2">
        <w:rPr>
          <w:noProof/>
        </w:rPr>
        <w:fldChar w:fldCharType="end"/>
      </w:r>
      <w:r>
        <w:t xml:space="preserve">. </w:t>
      </w:r>
      <w:r w:rsidRPr="00995008">
        <w:t>Use Case Diagram — LMS mini</w:t>
      </w:r>
    </w:p>
    <w:p w14:paraId="41DE49CB" w14:textId="07061B1F" w:rsidR="00CB45AC" w:rsidRDefault="00CB45AC" w:rsidP="00EC379A">
      <w:pPr>
        <w:pStyle w:val="Heading2"/>
      </w:pPr>
      <w:r>
        <w:t>Functional Requirements</w:t>
      </w:r>
    </w:p>
    <w:p w14:paraId="6058BB4A" w14:textId="6CC44D81" w:rsidR="00AE5BB0" w:rsidRDefault="00222E2C" w:rsidP="00FC1137">
      <w:r>
        <w:rPr>
          <w:b/>
        </w:rPr>
        <w:t>FR001 - Quản lý khóa học</w:t>
      </w:r>
    </w:p>
    <w:p w14:paraId="4715FA65" w14:textId="77777777" w:rsidR="00AE5BB0" w:rsidRDefault="00222E2C" w:rsidP="00FC1137">
      <w:r>
        <w:t>Admin/Instructor có thể tạo, cập nhật, publish và xóa (soft-delete) khóa học. POST /api/v1/courses, PUT /api/v1/courses/{id}, DELETE semantics = soft-delete.</w:t>
      </w:r>
    </w:p>
    <w:p w14:paraId="3133DFD7" w14:textId="77777777" w:rsidR="00AE5BB0" w:rsidRDefault="00222E2C" w:rsidP="00FC1137">
      <w:r>
        <w:rPr>
          <w:b/>
        </w:rPr>
        <w:t>FR002 - Quản lý module &amp; lesson</w:t>
      </w:r>
    </w:p>
    <w:p w14:paraId="2E1F0B35" w14:textId="77777777" w:rsidR="00AE5BB0" w:rsidRDefault="00222E2C" w:rsidP="00FC1137">
      <w:r>
        <w:t>Instructor thêm/sửa/xóa module và lesson thuộc course; lesson có contentType, contentUrl, duration; DELETE = soft-delete.</w:t>
      </w:r>
    </w:p>
    <w:p w14:paraId="77FDAA65" w14:textId="77777777" w:rsidR="00AE5BB0" w:rsidRDefault="00222E2C" w:rsidP="00FC1137">
      <w:r>
        <w:rPr>
          <w:b/>
        </w:rPr>
        <w:t>FR003 - Ghi danh khóa học (Enroll)</w:t>
      </w:r>
    </w:p>
    <w:p w14:paraId="597EE318" w14:textId="77777777" w:rsidR="00AE5BB0" w:rsidRDefault="00222E2C" w:rsidP="00FC1137">
      <w:r>
        <w:t>Learner có thể ghi danh vào course; hệ thống phải ngăn ghi danh trùng (unique constraint CourseId+UserId). Endpoint POST /api/v1/courses/{id}/enroll.</w:t>
      </w:r>
    </w:p>
    <w:p w14:paraId="73DAFA0A" w14:textId="77777777" w:rsidR="00AE5BB0" w:rsidRDefault="00222E2C" w:rsidP="00FC1137">
      <w:r>
        <w:rPr>
          <w:b/>
        </w:rPr>
        <w:t>FR004 - Bắt đầu &amp; nộp bài kiểm tra (Quiz)</w:t>
      </w:r>
    </w:p>
    <w:p w14:paraId="32B7482C" w14:textId="77777777" w:rsidR="00AE5BB0" w:rsidRDefault="00222E2C" w:rsidP="00FC1137">
      <w:r>
        <w:t>Learner có thể start quiz và submit answers. Hệ thống tạo QuizAttempt (snapshot), tính điểm, lưu AttemptAnswers và cập nhật tiến độ nếu đạt yêu cầu.</w:t>
      </w:r>
    </w:p>
    <w:p w14:paraId="3C58813F" w14:textId="07A94847" w:rsidR="00AE5BB0" w:rsidRDefault="00222E2C" w:rsidP="00FC1137">
      <w:r>
        <w:rPr>
          <w:b/>
        </w:rPr>
        <w:t>FR005 - Theo dõi tiến độ (Progress)</w:t>
      </w:r>
    </w:p>
    <w:p w14:paraId="2A632FBF" w14:textId="77777777" w:rsidR="00AE5BB0" w:rsidRDefault="00222E2C" w:rsidP="00FC1137">
      <w:r>
        <w:t>Hệ thống lưu Progress cho từng lesson (CompletedAt, Percent). Learner có thể mark lesson completed; đảm bảo idempotency.</w:t>
      </w:r>
    </w:p>
    <w:p w14:paraId="3A2B6E68" w14:textId="77777777" w:rsidR="00AE5BB0" w:rsidRDefault="00222E2C" w:rsidP="00FC1137">
      <w:r>
        <w:rPr>
          <w:b/>
        </w:rPr>
        <w:lastRenderedPageBreak/>
        <w:t>FR006 - Thông báo (Notification)</w:t>
      </w:r>
    </w:p>
    <w:p w14:paraId="2F375237" w14:textId="77777777" w:rsidR="00AE5BB0" w:rsidRDefault="00222E2C" w:rsidP="00FC1137">
      <w:r>
        <w:t>Admin/Instructor gửi notification tới user hoặc course; lưu Notification vào DB; hỗ trợ gửi email qua Outbox pattern hoặc immediate send.</w:t>
      </w:r>
    </w:p>
    <w:p w14:paraId="7859D7ED" w14:textId="77777777" w:rsidR="00AE5BB0" w:rsidRPr="007C4D2A" w:rsidRDefault="00222E2C" w:rsidP="00FC1137">
      <w:pPr>
        <w:rPr>
          <w:lang w:val="fr-FR"/>
        </w:rPr>
      </w:pPr>
      <w:r w:rsidRPr="007C4D2A">
        <w:rPr>
          <w:b/>
          <w:lang w:val="fr-FR"/>
        </w:rPr>
        <w:t>FR007 - Quản lý file tài nguyên (FileAssets)</w:t>
      </w:r>
    </w:p>
    <w:p w14:paraId="29BD9809" w14:textId="77777777" w:rsidR="00AE5BB0" w:rsidRDefault="00222E2C" w:rsidP="00FC1137">
      <w:r>
        <w:t>Instructor upload file; metadata lưu vào FileAssets; file lưu trên storage (Ví dụ Azure Blob). Hạn mức kích thước và MIME type phải được kiểm tra.</w:t>
      </w:r>
    </w:p>
    <w:p w14:paraId="697E4B56" w14:textId="77777777" w:rsidR="00AE5BB0" w:rsidRDefault="00222E2C" w:rsidP="00FC1137">
      <w:r>
        <w:rPr>
          <w:b/>
        </w:rPr>
        <w:t>FR008 - Báo cáo &amp; export</w:t>
      </w:r>
    </w:p>
    <w:p w14:paraId="2D1D19AE" w14:textId="77777777" w:rsidR="00AE5BB0" w:rsidRDefault="00222E2C" w:rsidP="00FC1137">
      <w:r>
        <w:t>Cung cấp endpoint báo cáo tiến độ, điểm số, hỗ trợ export CSV với safety (escape, BOM).</w:t>
      </w:r>
    </w:p>
    <w:p w14:paraId="506EF037" w14:textId="77777777" w:rsidR="00AE5BB0" w:rsidRDefault="00222E2C" w:rsidP="00FC1137">
      <w:r>
        <w:rPr>
          <w:b/>
        </w:rPr>
        <w:t>FR009 - User &amp; Auth</w:t>
      </w:r>
    </w:p>
    <w:p w14:paraId="4B025D2C" w14:textId="77777777" w:rsidR="00AE5BB0" w:rsidRDefault="00222E2C" w:rsidP="00FC1137">
      <w:r>
        <w:t>Hệ thống dùng ASP.NET Identity, JWT Bearer cho API; role-based access control (Admin, Instructor, Learner).</w:t>
      </w:r>
    </w:p>
    <w:p w14:paraId="34BD501B" w14:textId="337350B0" w:rsidR="00AE5BB0" w:rsidRDefault="00222E2C" w:rsidP="00484AB5">
      <w:pPr>
        <w:pStyle w:val="Heading1"/>
      </w:pPr>
      <w:r>
        <w:t>Yêu cầu phi chức năng (Non-Functional Requirements)</w:t>
      </w:r>
    </w:p>
    <w:p w14:paraId="5DB6DD98" w14:textId="77777777" w:rsidR="00AE5BB0" w:rsidRDefault="00222E2C" w:rsidP="00FC1137">
      <w:r>
        <w:rPr>
          <w:b/>
        </w:rPr>
        <w:t>NFR001 - Audit &amp; Soft Delete</w:t>
      </w:r>
    </w:p>
    <w:p w14:paraId="4B5FFC7D" w14:textId="77777777" w:rsidR="00AE5BB0" w:rsidRDefault="00222E2C" w:rsidP="00FC1137">
      <w:r>
        <w:t>Mọi entity chính kế thừa BaseAuditable (CreatedAt, CreatedBy, UpdatedAt, UpdatedBy). Xóa mềm bằng IsDeleted + DeletedAt + DeletedBy; áp dụng Global Query Filter trong EF Core.</w:t>
      </w:r>
    </w:p>
    <w:p w14:paraId="3C66334F" w14:textId="77777777" w:rsidR="00AE5BB0" w:rsidRDefault="00222E2C" w:rsidP="00FC1137">
      <w:r>
        <w:rPr>
          <w:b/>
        </w:rPr>
        <w:t>NFR002 - Timezone &amp; Clock</w:t>
      </w:r>
    </w:p>
    <w:p w14:paraId="37CB26C1" w14:textId="77777777" w:rsidR="00AE5BB0" w:rsidRDefault="00222E2C" w:rsidP="00FC1137">
      <w:r>
        <w:t>Lưu tất cả thời gian ở UTC; hiển thị theo timezone user ở UI; dùng IDateTimeProvider để testable.</w:t>
      </w:r>
    </w:p>
    <w:p w14:paraId="079A97C7" w14:textId="77777777" w:rsidR="00AE5BB0" w:rsidRDefault="00222E2C" w:rsidP="00FC1137">
      <w:r>
        <w:rPr>
          <w:b/>
        </w:rPr>
        <w:t>NFR003 - Concurrency</w:t>
      </w:r>
    </w:p>
    <w:p w14:paraId="50BD62B7" w14:textId="77777777" w:rsidR="00AE5BB0" w:rsidRDefault="00222E2C" w:rsidP="00FC1137">
      <w:r>
        <w:t>Sử dụng optimistic concurrency (RowVersion) cho entity thường xuyên chỉnh sửa; trả 412 Precondition Failed khi mismatch; hỗ trợ ETag/If-Match.</w:t>
      </w:r>
    </w:p>
    <w:p w14:paraId="0C80F3E1" w14:textId="77777777" w:rsidR="00AE5BB0" w:rsidRDefault="00222E2C" w:rsidP="00FC1137">
      <w:r>
        <w:rPr>
          <w:b/>
        </w:rPr>
        <w:t>NFR004 - Idempotency &amp; Consistency</w:t>
      </w:r>
    </w:p>
    <w:p w14:paraId="4A18B9B5" w14:textId="77777777" w:rsidR="00AE5BB0" w:rsidRDefault="00222E2C" w:rsidP="00FC1137">
      <w:r>
        <w:t>Các POST gây side-effect (Enroll, StartQuiz, CreateCourse, SendNotification) hỗ trợ Idempotency-Key; dùng Outbox để đảm bảo at-least-once delivery.</w:t>
      </w:r>
    </w:p>
    <w:p w14:paraId="31992CB9" w14:textId="77777777" w:rsidR="00AE5BB0" w:rsidRDefault="00222E2C" w:rsidP="00FC1137">
      <w:r>
        <w:rPr>
          <w:b/>
        </w:rPr>
        <w:t>NFR005 - Bảo mật</w:t>
      </w:r>
    </w:p>
    <w:p w14:paraId="5C55721F" w14:textId="77777777" w:rsidR="00AE5BB0" w:rsidRDefault="00222E2C" w:rsidP="00FC1137">
      <w:r>
        <w:t>Auth: JWT/ASP.NET Identity. Các endpoint nhạy cảm require RBAC. Không lưu mật khẩu ở plaintext. Mask/encrypt PII trong logs.</w:t>
      </w:r>
    </w:p>
    <w:p w14:paraId="550802F3" w14:textId="77777777" w:rsidR="00AE5BB0" w:rsidRDefault="00222E2C" w:rsidP="00FC1137">
      <w:r>
        <w:rPr>
          <w:b/>
        </w:rPr>
        <w:t>NFR006 - Hiệu năng &amp; Thông lượng</w:t>
      </w:r>
    </w:p>
    <w:p w14:paraId="2F660F80" w14:textId="77777777" w:rsidR="00AE5BB0" w:rsidRDefault="00222E2C" w:rsidP="00FC1137">
      <w:r>
        <w:t>Pagination (page,size), size max=100; endpoints nặng (reports/files) cần rate-limiting và caching; tối đa response time SLA cho các API thường là &lt; 500ms under normal load (tùy cấu hình).</w:t>
      </w:r>
    </w:p>
    <w:p w14:paraId="796D7890" w14:textId="77777777" w:rsidR="00AE5BB0" w:rsidRDefault="00222E2C" w:rsidP="00FC1137">
      <w:r>
        <w:rPr>
          <w:b/>
        </w:rPr>
        <w:t>NFR007 - Khả năng mở rộng &amp; Reliability</w:t>
      </w:r>
    </w:p>
    <w:p w14:paraId="77B72F0F" w14:textId="77777777" w:rsidR="00AE5BB0" w:rsidRDefault="00222E2C" w:rsidP="00FC1137">
      <w:r>
        <w:t>Sử dụng Outbox + background worker cho gửi email; retry policy, monitoring backlog; health checks.</w:t>
      </w:r>
    </w:p>
    <w:p w14:paraId="4995514D" w14:textId="77777777" w:rsidR="00AE5BB0" w:rsidRDefault="00222E2C" w:rsidP="00FC1137">
      <w:r>
        <w:rPr>
          <w:b/>
        </w:rPr>
        <w:t>NFR008 - Accessibility (A11y)</w:t>
      </w:r>
    </w:p>
    <w:p w14:paraId="005CE4BF" w14:textId="77777777" w:rsidR="00AE5BB0" w:rsidRDefault="00222E2C" w:rsidP="00FC1137">
      <w:r>
        <w:lastRenderedPageBreak/>
        <w:t>Tuân thủ ARIA attributes, keyboard navigation, visible focus ring, contrast &gt;= 4.5:1, toast/alerts dùng aria-live.</w:t>
      </w:r>
    </w:p>
    <w:p w14:paraId="06C02AD6" w14:textId="77777777" w:rsidR="00AE5BB0" w:rsidRDefault="00222E2C" w:rsidP="00FC1137">
      <w:r>
        <w:rPr>
          <w:b/>
        </w:rPr>
        <w:t>NFR009 - i18n &amp; Localization</w:t>
      </w:r>
    </w:p>
    <w:p w14:paraId="1538171B" w14:textId="4D9E65A3" w:rsidR="00AE5BB0" w:rsidRDefault="00222E2C" w:rsidP="00FC1137">
      <w:r>
        <w:t>Hỗ trợ đa ngôn ngữ; đọc Accept-Language; message.error có mã cố định và thông điệp dịch theo locale.</w:t>
      </w:r>
    </w:p>
    <w:p w14:paraId="50AE08B0" w14:textId="1E1CBA07" w:rsidR="00EC379A" w:rsidRDefault="00EC379A" w:rsidP="00FC1137">
      <w:pPr>
        <w:rPr>
          <w:b/>
          <w:bCs/>
        </w:rPr>
      </w:pPr>
      <w:r w:rsidRPr="00EC379A">
        <w:rPr>
          <w:b/>
          <w:bCs/>
        </w:rPr>
        <w:t>SRS.NFR &amp; SDD.</w:t>
      </w:r>
      <w:r w:rsidRPr="00622BD3">
        <w:rPr>
          <w:b/>
          <w:bCs/>
        </w:rPr>
        <w:t>Infra</w:t>
      </w:r>
      <w:r w:rsidR="00DD5DF4" w:rsidRPr="00622BD3">
        <w:rPr>
          <w:b/>
          <w:bCs/>
        </w:rPr>
        <w:t xml:space="preserve"> - </w:t>
      </w:r>
      <w:r w:rsidR="00DD5DF4" w:rsidRPr="00622BD3">
        <w:rPr>
          <w:b/>
          <w:bCs/>
        </w:rPr>
        <w:t>Security / Token Policy</w:t>
      </w:r>
    </w:p>
    <w:p w14:paraId="76CD92BE" w14:textId="24658908" w:rsidR="00EC379A" w:rsidRDefault="00EC379A" w:rsidP="009879E2">
      <w:pPr>
        <w:pStyle w:val="ListParagraph"/>
        <w:numPr>
          <w:ilvl w:val="0"/>
          <w:numId w:val="20"/>
        </w:numPr>
      </w:pPr>
      <w:r>
        <w:rPr>
          <w:rStyle w:val="Strong"/>
        </w:rPr>
        <w:t>Access Token (JWT):</w:t>
      </w:r>
    </w:p>
    <w:p w14:paraId="47838194" w14:textId="77777777" w:rsidR="00EC379A" w:rsidRDefault="00EC379A" w:rsidP="009879E2">
      <w:pPr>
        <w:pStyle w:val="ListParagraph"/>
        <w:numPr>
          <w:ilvl w:val="1"/>
          <w:numId w:val="20"/>
        </w:numPr>
      </w:pPr>
      <w:r>
        <w:t xml:space="preserve">Algorithm: </w:t>
      </w:r>
      <w:r w:rsidRPr="00075B3C">
        <w:rPr>
          <w:rStyle w:val="HTMLCode"/>
          <w:rFonts w:eastAsiaTheme="minorEastAsia"/>
        </w:rPr>
        <w:t>RS256</w:t>
      </w:r>
      <w:r>
        <w:t xml:space="preserve"> (recommended) or </w:t>
      </w:r>
      <w:r w:rsidRPr="00075B3C">
        <w:rPr>
          <w:rStyle w:val="HTMLCode"/>
          <w:rFonts w:eastAsiaTheme="minorEastAsia"/>
        </w:rPr>
        <w:t>HS256</w:t>
      </w:r>
      <w:r>
        <w:t xml:space="preserve"> for simple setup.</w:t>
      </w:r>
    </w:p>
    <w:p w14:paraId="1B0EDCAA" w14:textId="77777777" w:rsidR="00EC379A" w:rsidRDefault="00EC379A" w:rsidP="009879E2">
      <w:pPr>
        <w:pStyle w:val="ListParagraph"/>
        <w:numPr>
          <w:ilvl w:val="1"/>
          <w:numId w:val="20"/>
        </w:numPr>
      </w:pPr>
      <w:r>
        <w:t xml:space="preserve">Lifetime: </w:t>
      </w:r>
      <w:r>
        <w:rPr>
          <w:rStyle w:val="Strong"/>
        </w:rPr>
        <w:t>15 minutes</w:t>
      </w:r>
      <w:r>
        <w:t xml:space="preserve"> (recommended) — hoặc 60 minutes nếu muốn ít refresh.</w:t>
      </w:r>
    </w:p>
    <w:p w14:paraId="24342DB1" w14:textId="77777777" w:rsidR="00EC379A" w:rsidRDefault="00EC379A" w:rsidP="009879E2">
      <w:pPr>
        <w:pStyle w:val="ListParagraph"/>
        <w:numPr>
          <w:ilvl w:val="1"/>
          <w:numId w:val="20"/>
        </w:numPr>
      </w:pPr>
      <w:r>
        <w:t xml:space="preserve">Claims: </w:t>
      </w:r>
      <w:r w:rsidRPr="00075B3C">
        <w:rPr>
          <w:rStyle w:val="HTMLCode"/>
          <w:rFonts w:eastAsiaTheme="minorEastAsia"/>
        </w:rPr>
        <w:t>sub</w:t>
      </w:r>
      <w:r>
        <w:t xml:space="preserve"> (user id GUID), </w:t>
      </w:r>
      <w:r w:rsidRPr="00075B3C">
        <w:rPr>
          <w:rStyle w:val="HTMLCode"/>
          <w:rFonts w:eastAsiaTheme="minorEastAsia"/>
        </w:rPr>
        <w:t>roles</w:t>
      </w:r>
      <w:r>
        <w:t xml:space="preserve"> (array), </w:t>
      </w:r>
      <w:r w:rsidRPr="00075B3C">
        <w:rPr>
          <w:rStyle w:val="HTMLCode"/>
          <w:rFonts w:eastAsiaTheme="minorEastAsia"/>
        </w:rPr>
        <w:t>iat</w:t>
      </w:r>
      <w:r>
        <w:t xml:space="preserve">, </w:t>
      </w:r>
      <w:r w:rsidRPr="00075B3C">
        <w:rPr>
          <w:rStyle w:val="HTMLCode"/>
          <w:rFonts w:eastAsiaTheme="minorEastAsia"/>
        </w:rPr>
        <w:t>exp</w:t>
      </w:r>
      <w:r>
        <w:t xml:space="preserve">, </w:t>
      </w:r>
      <w:r w:rsidRPr="00075B3C">
        <w:rPr>
          <w:rStyle w:val="HTMLCode"/>
          <w:rFonts w:eastAsiaTheme="minorEastAsia"/>
        </w:rPr>
        <w:t>jti</w:t>
      </w:r>
      <w:r>
        <w:t xml:space="preserve"> (for idempotency correlation optional).</w:t>
      </w:r>
    </w:p>
    <w:p w14:paraId="00C9A12B" w14:textId="6646AD1A" w:rsidR="00EC379A" w:rsidRDefault="00EC379A" w:rsidP="009879E2">
      <w:pPr>
        <w:pStyle w:val="ListParagraph"/>
        <w:numPr>
          <w:ilvl w:val="0"/>
          <w:numId w:val="20"/>
        </w:numPr>
      </w:pPr>
      <w:r>
        <w:rPr>
          <w:rStyle w:val="Strong"/>
        </w:rPr>
        <w:t>Refresh Token:</w:t>
      </w:r>
    </w:p>
    <w:p w14:paraId="52389522" w14:textId="77777777" w:rsidR="00EC379A" w:rsidRDefault="00EC379A" w:rsidP="009879E2">
      <w:pPr>
        <w:pStyle w:val="ListParagraph"/>
        <w:numPr>
          <w:ilvl w:val="1"/>
          <w:numId w:val="20"/>
        </w:numPr>
      </w:pPr>
      <w:r>
        <w:t xml:space="preserve">Lifetime: </w:t>
      </w:r>
      <w:r>
        <w:rPr>
          <w:rStyle w:val="Strong"/>
        </w:rPr>
        <w:t>14 days</w:t>
      </w:r>
      <w:r>
        <w:t xml:space="preserve"> (or 30 days), stored hashed in DB with userId and expiry.</w:t>
      </w:r>
    </w:p>
    <w:p w14:paraId="5FBE2120" w14:textId="77777777" w:rsidR="00EC379A" w:rsidRDefault="00EC379A" w:rsidP="009879E2">
      <w:pPr>
        <w:pStyle w:val="ListParagraph"/>
        <w:numPr>
          <w:ilvl w:val="1"/>
          <w:numId w:val="20"/>
        </w:numPr>
      </w:pPr>
      <w:r>
        <w:t xml:space="preserve">Flow: </w:t>
      </w:r>
      <w:r w:rsidRPr="00075B3C">
        <w:rPr>
          <w:rStyle w:val="HTMLCode"/>
          <w:rFonts w:eastAsiaTheme="minorEastAsia"/>
        </w:rPr>
        <w:t>/auth/refresh</w:t>
      </w:r>
      <w:r>
        <w:t xml:space="preserve"> accepts refresh token; issues new access token + optionally new refresh token (rotate and revoke old).</w:t>
      </w:r>
    </w:p>
    <w:p w14:paraId="1C09C3E2" w14:textId="77777777" w:rsidR="00EC379A" w:rsidRDefault="00EC379A" w:rsidP="009879E2">
      <w:pPr>
        <w:pStyle w:val="ListParagraph"/>
        <w:numPr>
          <w:ilvl w:val="1"/>
          <w:numId w:val="20"/>
        </w:numPr>
      </w:pPr>
      <w:r>
        <w:t>Revoke on password change / logout.</w:t>
      </w:r>
    </w:p>
    <w:p w14:paraId="3DAC8739" w14:textId="406BBD4D" w:rsidR="00EC379A" w:rsidRDefault="00EC379A" w:rsidP="009879E2">
      <w:pPr>
        <w:pStyle w:val="ListParagraph"/>
        <w:numPr>
          <w:ilvl w:val="0"/>
          <w:numId w:val="20"/>
        </w:numPr>
      </w:pPr>
      <w:r>
        <w:rPr>
          <w:rStyle w:val="Strong"/>
        </w:rPr>
        <w:t>Password policy:</w:t>
      </w:r>
    </w:p>
    <w:p w14:paraId="1ECC728C" w14:textId="77777777" w:rsidR="00EC379A" w:rsidRDefault="00EC379A" w:rsidP="009879E2">
      <w:pPr>
        <w:pStyle w:val="ListParagraph"/>
        <w:numPr>
          <w:ilvl w:val="1"/>
          <w:numId w:val="20"/>
        </w:numPr>
      </w:pPr>
      <w:r>
        <w:t xml:space="preserve">Min length: </w:t>
      </w:r>
      <w:r>
        <w:rPr>
          <w:rStyle w:val="Strong"/>
        </w:rPr>
        <w:t>8</w:t>
      </w:r>
      <w:r>
        <w:t>; require 1 uppercase, 1 lowercase, 1 digit, 1 special char.</w:t>
      </w:r>
    </w:p>
    <w:p w14:paraId="24531A5C" w14:textId="77777777" w:rsidR="00EC379A" w:rsidRDefault="00EC379A" w:rsidP="009879E2">
      <w:pPr>
        <w:pStyle w:val="ListParagraph"/>
        <w:numPr>
          <w:ilvl w:val="1"/>
          <w:numId w:val="20"/>
        </w:numPr>
      </w:pPr>
      <w:r>
        <w:t>Store using salted hashing (e.g. ASP.NET Identity default uses PBKDF2).</w:t>
      </w:r>
    </w:p>
    <w:p w14:paraId="2327096D" w14:textId="0049FA4F" w:rsidR="00EC379A" w:rsidRDefault="00EC379A" w:rsidP="009879E2">
      <w:pPr>
        <w:pStyle w:val="ListParagraph"/>
        <w:numPr>
          <w:ilvl w:val="0"/>
          <w:numId w:val="20"/>
        </w:numPr>
      </w:pPr>
      <w:r>
        <w:rPr>
          <w:rStyle w:val="Strong"/>
        </w:rPr>
        <w:t>Token storage (client):</w:t>
      </w:r>
    </w:p>
    <w:p w14:paraId="2BA15172" w14:textId="77777777" w:rsidR="00EC379A" w:rsidRDefault="00EC379A" w:rsidP="009879E2">
      <w:pPr>
        <w:pStyle w:val="ListParagraph"/>
        <w:numPr>
          <w:ilvl w:val="1"/>
          <w:numId w:val="20"/>
        </w:numPr>
      </w:pPr>
      <w:r>
        <w:t>Access token: in memory (never localStorage) for SPA; refresh token: HttpOnly Secure cookie (if web) or secure storage in mobile.</w:t>
      </w:r>
    </w:p>
    <w:p w14:paraId="66BE5AC1" w14:textId="3114592E" w:rsidR="00EC379A" w:rsidRDefault="00EC379A" w:rsidP="009879E2">
      <w:pPr>
        <w:pStyle w:val="ListParagraph"/>
        <w:numPr>
          <w:ilvl w:val="0"/>
          <w:numId w:val="20"/>
        </w:numPr>
      </w:pPr>
      <w:r>
        <w:rPr>
          <w:rStyle w:val="Strong"/>
        </w:rPr>
        <w:t>Brute-force / Rate-limits:</w:t>
      </w:r>
    </w:p>
    <w:p w14:paraId="2FAC7DDF" w14:textId="77777777" w:rsidR="00EC379A" w:rsidRDefault="00EC379A" w:rsidP="009879E2">
      <w:pPr>
        <w:pStyle w:val="ListParagraph"/>
        <w:numPr>
          <w:ilvl w:val="1"/>
          <w:numId w:val="20"/>
        </w:numPr>
      </w:pPr>
      <w:r>
        <w:t xml:space="preserve">Max failed login attempts before lockout: </w:t>
      </w:r>
      <w:r>
        <w:rPr>
          <w:rStyle w:val="Strong"/>
        </w:rPr>
        <w:t>5 attempts</w:t>
      </w:r>
      <w:r>
        <w:t xml:space="preserve">, lockout duration </w:t>
      </w:r>
      <w:r>
        <w:rPr>
          <w:rStyle w:val="Strong"/>
        </w:rPr>
        <w:t>15 minutes</w:t>
      </w:r>
      <w:r>
        <w:t>.</w:t>
      </w:r>
    </w:p>
    <w:p w14:paraId="5F4A81F1" w14:textId="74AE0131" w:rsidR="00EC379A" w:rsidRDefault="00EC379A" w:rsidP="009879E2">
      <w:pPr>
        <w:pStyle w:val="ListParagraph"/>
        <w:numPr>
          <w:ilvl w:val="0"/>
          <w:numId w:val="20"/>
        </w:numPr>
      </w:pPr>
      <w:r>
        <w:rPr>
          <w:rStyle w:val="Strong"/>
        </w:rPr>
        <w:t>Logging &amp; PII:</w:t>
      </w:r>
      <w:r>
        <w:t xml:space="preserve"> mask PII in logs, store audit logs encrypted at rest if needed.</w:t>
      </w:r>
    </w:p>
    <w:p w14:paraId="1DA7679E" w14:textId="61226202" w:rsidR="00A20746" w:rsidRPr="009879E2" w:rsidRDefault="00A20746" w:rsidP="00877B83">
      <w:pPr>
        <w:pStyle w:val="NormalWeb"/>
        <w:rPr>
          <w:b/>
          <w:bCs/>
          <w:lang w:val="fr-FR"/>
        </w:rPr>
      </w:pPr>
      <w:r w:rsidRPr="00A20746">
        <w:rPr>
          <w:b/>
          <w:bCs/>
        </w:rPr>
        <w:t xml:space="preserve">NFR </w:t>
      </w:r>
      <w:r w:rsidR="009879E2" w:rsidRPr="00A20746">
        <w:rPr>
          <w:b/>
          <w:bCs/>
        </w:rPr>
        <w:t xml:space="preserve">Định </w:t>
      </w:r>
      <w:r w:rsidRPr="00A20746">
        <w:rPr>
          <w:b/>
          <w:bCs/>
        </w:rPr>
        <w:t>lượng</w:t>
      </w:r>
      <w:r w:rsidR="001D4D05" w:rsidRPr="001D4D05">
        <w:rPr>
          <w:b/>
          <w:bCs/>
          <w:lang w:val="fr-FR"/>
        </w:rPr>
        <w:t xml:space="preserve"> </w:t>
      </w:r>
      <w:r w:rsidR="0075768F">
        <w:rPr>
          <w:b/>
          <w:bCs/>
          <w:lang w:val="fr-FR"/>
        </w:rPr>
        <w:t>(</w:t>
      </w:r>
      <w:r w:rsidR="0075768F" w:rsidRPr="00332A63">
        <w:rPr>
          <w:b/>
          <w:bCs/>
        </w:rPr>
        <w:t>Quantitative Targets</w:t>
      </w:r>
      <w:r w:rsidR="0075768F" w:rsidRPr="009879E2">
        <w:rPr>
          <w:b/>
          <w:bCs/>
          <w:lang w:val="fr-FR"/>
        </w:rPr>
        <w:t>)</w:t>
      </w:r>
    </w:p>
    <w:p w14:paraId="4C348100" w14:textId="515481B9" w:rsidR="00EB59DF" w:rsidRDefault="00EB59DF" w:rsidP="009879E2">
      <w:pPr>
        <w:pStyle w:val="NormalWeb"/>
        <w:numPr>
          <w:ilvl w:val="0"/>
          <w:numId w:val="20"/>
        </w:numPr>
      </w:pPr>
      <w:r>
        <w:t xml:space="preserve">API latency: median &lt; </w:t>
      </w:r>
      <w:r>
        <w:rPr>
          <w:rStyle w:val="Strong"/>
        </w:rPr>
        <w:t>200 ms</w:t>
      </w:r>
      <w:r>
        <w:t xml:space="preserve">, 95th percentile &lt; </w:t>
      </w:r>
      <w:r>
        <w:rPr>
          <w:rStyle w:val="Strong"/>
        </w:rPr>
        <w:t>1s</w:t>
      </w:r>
      <w:r>
        <w:t xml:space="preserve"> under normal load.</w:t>
      </w:r>
    </w:p>
    <w:p w14:paraId="1545CBF9" w14:textId="320169C1" w:rsidR="00EB59DF" w:rsidRDefault="00EB59DF" w:rsidP="009879E2">
      <w:pPr>
        <w:pStyle w:val="NormalWeb"/>
        <w:numPr>
          <w:ilvl w:val="0"/>
          <w:numId w:val="20"/>
        </w:numPr>
      </w:pPr>
      <w:r>
        <w:t xml:space="preserve">Availability (target): </w:t>
      </w:r>
      <w:r>
        <w:rPr>
          <w:rStyle w:val="Strong"/>
        </w:rPr>
        <w:t>99.5%</w:t>
      </w:r>
      <w:r>
        <w:t xml:space="preserve"> monthly uptime.</w:t>
      </w:r>
    </w:p>
    <w:p w14:paraId="31AEC34F" w14:textId="7B42D8E4" w:rsidR="00EB59DF" w:rsidRDefault="00EB59DF" w:rsidP="009879E2">
      <w:pPr>
        <w:pStyle w:val="NormalWeb"/>
        <w:numPr>
          <w:ilvl w:val="0"/>
          <w:numId w:val="20"/>
        </w:numPr>
      </w:pPr>
      <w:r>
        <w:t xml:space="preserve">Concurrent active learners (expected): </w:t>
      </w:r>
      <w:r>
        <w:rPr>
          <w:rStyle w:val="Strong"/>
        </w:rPr>
        <w:t>100–300</w:t>
      </w:r>
      <w:r>
        <w:t xml:space="preserve"> (điều chỉnh theo quy mô).</w:t>
      </w:r>
    </w:p>
    <w:p w14:paraId="18877BDA" w14:textId="4E87A37B" w:rsidR="00EB59DF" w:rsidRDefault="00EB59DF" w:rsidP="009879E2">
      <w:pPr>
        <w:pStyle w:val="NormalWeb"/>
        <w:numPr>
          <w:ilvl w:val="0"/>
          <w:numId w:val="20"/>
        </w:numPr>
      </w:pPr>
      <w:r>
        <w:t xml:space="preserve">Outbox retention: keep unprocessed messages </w:t>
      </w:r>
      <w:r>
        <w:rPr>
          <w:rStyle w:val="Strong"/>
        </w:rPr>
        <w:t>30 days</w:t>
      </w:r>
      <w:r>
        <w:t xml:space="preserve"> then archive.</w:t>
      </w:r>
    </w:p>
    <w:p w14:paraId="20A71EFB" w14:textId="44977AE1" w:rsidR="00EB59DF" w:rsidRDefault="00EB59DF" w:rsidP="009879E2">
      <w:pPr>
        <w:pStyle w:val="NormalWeb"/>
        <w:numPr>
          <w:ilvl w:val="0"/>
          <w:numId w:val="20"/>
        </w:numPr>
      </w:pPr>
      <w:r>
        <w:t xml:space="preserve">Audit logs retention: </w:t>
      </w:r>
      <w:r>
        <w:rPr>
          <w:rStyle w:val="Strong"/>
        </w:rPr>
        <w:t>1 year</w:t>
      </w:r>
      <w:r>
        <w:t xml:space="preserve"> (or as per policy).</w:t>
      </w:r>
    </w:p>
    <w:p w14:paraId="06D9F930" w14:textId="487A5D1B" w:rsidR="00EB59DF" w:rsidRPr="001D4D05" w:rsidRDefault="00EB59DF" w:rsidP="009879E2">
      <w:pPr>
        <w:pStyle w:val="NormalWeb"/>
        <w:numPr>
          <w:ilvl w:val="0"/>
          <w:numId w:val="20"/>
        </w:numPr>
      </w:pPr>
      <w:r>
        <w:t xml:space="preserve">Max file upload size: </w:t>
      </w:r>
      <w:r>
        <w:rPr>
          <w:rStyle w:val="Strong"/>
        </w:rPr>
        <w:t>100 MB</w:t>
      </w:r>
      <w:r>
        <w:t>; recommend chunked upload for &gt; 20 MB.</w:t>
      </w:r>
    </w:p>
    <w:p w14:paraId="23DB33FA" w14:textId="6EE6DA35" w:rsidR="00AE5BB0" w:rsidRDefault="00222E2C" w:rsidP="00484AB5">
      <w:pPr>
        <w:pStyle w:val="Heading1"/>
      </w:pPr>
      <w:r>
        <w:t>Ràng buộc &amp; Giả định</w:t>
      </w:r>
    </w:p>
    <w:p w14:paraId="47993508" w14:textId="0E859677" w:rsidR="00596876" w:rsidRDefault="00222E2C" w:rsidP="009879E2">
      <w:pPr>
        <w:pStyle w:val="ListParagraph"/>
        <w:numPr>
          <w:ilvl w:val="0"/>
          <w:numId w:val="19"/>
        </w:numPr>
      </w:pPr>
      <w:r w:rsidRPr="00596876">
        <w:t>Database: SQL Server với EF Core.</w:t>
      </w:r>
    </w:p>
    <w:p w14:paraId="6454C019" w14:textId="35EA085B" w:rsidR="00596876" w:rsidRDefault="00222E2C" w:rsidP="009879E2">
      <w:pPr>
        <w:pStyle w:val="ListParagraph"/>
        <w:numPr>
          <w:ilvl w:val="0"/>
          <w:numId w:val="19"/>
        </w:numPr>
      </w:pPr>
      <w:r w:rsidRPr="00596876">
        <w:t>File storage: Azure Blob (hoặc S3) cho file assets.</w:t>
      </w:r>
    </w:p>
    <w:p w14:paraId="033117F3" w14:textId="6E4F5C94" w:rsidR="00596876" w:rsidRDefault="00222E2C" w:rsidP="009879E2">
      <w:pPr>
        <w:pStyle w:val="ListParagraph"/>
        <w:numPr>
          <w:ilvl w:val="0"/>
          <w:numId w:val="19"/>
        </w:numPr>
      </w:pPr>
      <w:r w:rsidRPr="00596876">
        <w:t>SMTP/3rd-party để gửi email.</w:t>
      </w:r>
    </w:p>
    <w:p w14:paraId="2C5452A1" w14:textId="759F8B94" w:rsidR="00596876" w:rsidRDefault="00222E2C" w:rsidP="009879E2">
      <w:pPr>
        <w:pStyle w:val="ListParagraph"/>
        <w:numPr>
          <w:ilvl w:val="0"/>
          <w:numId w:val="19"/>
        </w:numPr>
      </w:pPr>
      <w:r w:rsidRPr="00596876">
        <w:t>Người dùng đọc tài liệu này giả định rằng SDD kèm theo (SDD.docx) mô tả thiết kế chi tiết.</w:t>
      </w:r>
    </w:p>
    <w:p w14:paraId="2B65CBDC" w14:textId="665D4997" w:rsidR="00AE5BB0" w:rsidRDefault="00222E2C" w:rsidP="009879E2">
      <w:pPr>
        <w:pStyle w:val="ListParagraph"/>
        <w:numPr>
          <w:ilvl w:val="0"/>
          <w:numId w:val="19"/>
        </w:numPr>
      </w:pPr>
      <w:r w:rsidRPr="00596876">
        <w:t>Múi giờ hệ thống là UTC</w:t>
      </w:r>
      <w:r>
        <w:t>; các client chịu trách nhiệm hiển thị theo timezone.</w:t>
      </w:r>
    </w:p>
    <w:p w14:paraId="7B4A846F" w14:textId="0E367864" w:rsidR="00AE5BB0" w:rsidRDefault="00222E2C" w:rsidP="00484AB5">
      <w:pPr>
        <w:pStyle w:val="Heading1"/>
      </w:pPr>
      <w:r>
        <w:lastRenderedPageBreak/>
        <w:t>Traceability &amp; Mapping to SDD</w:t>
      </w:r>
    </w:p>
    <w:p w14:paraId="74C77FC8" w14:textId="4DEDB0C8" w:rsidR="00AE5BB0" w:rsidRDefault="00222E2C" w:rsidP="00FC1137">
      <w:r>
        <w:t>Các yêu cầu trong tài liệu này được rút ra từ SDD gốc (SDD.docx). Vui lòng mở SDD.docx để tham chiếu chi tiết kiến trúc, database schema, API contract và flow diagrams.</w:t>
      </w:r>
    </w:p>
    <w:p w14:paraId="052728AC" w14:textId="02F03AF9" w:rsidR="008479B3" w:rsidRDefault="008479B3" w:rsidP="008479B3">
      <w:pPr>
        <w:pStyle w:val="Heading1"/>
      </w:pPr>
      <w:r>
        <w:t>Acceptance Criteria (Chi tiết theo FR)</w:t>
      </w:r>
    </w:p>
    <w:p w14:paraId="13168B51" w14:textId="0C44775F" w:rsidR="0032522E" w:rsidRDefault="00EC379A" w:rsidP="009879E2">
      <w:pPr>
        <w:pStyle w:val="ListParagraph"/>
        <w:numPr>
          <w:ilvl w:val="0"/>
          <w:numId w:val="18"/>
        </w:numPr>
      </w:pPr>
      <w:r>
        <w:t>Các endpoint chức năng trả đúng mã HTTP và envelope response như mô tả (success, data, error, traceId).</w:t>
      </w:r>
    </w:p>
    <w:p w14:paraId="7CA3EA0C" w14:textId="39A424FE" w:rsidR="0032522E" w:rsidRDefault="00EC379A" w:rsidP="009879E2">
      <w:pPr>
        <w:pStyle w:val="ListParagraph"/>
        <w:numPr>
          <w:ilvl w:val="0"/>
          <w:numId w:val="18"/>
        </w:numPr>
      </w:pPr>
      <w:r>
        <w:t>Soft-delete và audit hoạt động (CreatedAt/CreatedBy/IsDeleted) cho entity chính.</w:t>
      </w:r>
    </w:p>
    <w:p w14:paraId="181CBD9D" w14:textId="692C07ED" w:rsidR="0032522E" w:rsidRDefault="00EC379A" w:rsidP="009879E2">
      <w:pPr>
        <w:pStyle w:val="ListParagraph"/>
        <w:numPr>
          <w:ilvl w:val="0"/>
          <w:numId w:val="18"/>
        </w:numPr>
      </w:pPr>
      <w:r>
        <w:t>Quiz: scoring phải đúng theo logic (score &gt;= 70% =&gt; passed) và lưu QuizAttempt + AttemptAnswers.</w:t>
      </w:r>
    </w:p>
    <w:p w14:paraId="55131BED" w14:textId="3A8C2734" w:rsidR="00EC379A" w:rsidRPr="00EC379A" w:rsidRDefault="00EC379A" w:rsidP="009879E2">
      <w:pPr>
        <w:pStyle w:val="ListParagraph"/>
        <w:numPr>
          <w:ilvl w:val="0"/>
          <w:numId w:val="18"/>
        </w:numPr>
      </w:pPr>
      <w:r>
        <w:t>Idempotency: duplicate requests với cùng Idempotency-Key không tạo ra side-effect lặp.</w:t>
      </w:r>
    </w:p>
    <w:p w14:paraId="4A500B1A" w14:textId="77777777" w:rsidR="008479B3" w:rsidRDefault="008479B3" w:rsidP="00EC379A">
      <w:pPr>
        <w:pStyle w:val="Heading2"/>
      </w:pPr>
      <w:r>
        <w:t>FR001 - Quản lý khóa học</w:t>
      </w:r>
    </w:p>
    <w:p w14:paraId="7BC6CAA1" w14:textId="77777777" w:rsidR="008479B3" w:rsidRDefault="008479B3" w:rsidP="008479B3">
      <w:r>
        <w:t>Endpoints / Area: /api/v1/courses</w:t>
      </w:r>
    </w:p>
    <w:p w14:paraId="145888EA" w14:textId="77777777" w:rsidR="008479B3" w:rsidRDefault="008479B3" w:rsidP="008479B3">
      <w:r>
        <w:t>Mô tả ngắn: Create/Update/Publish/Delete (soft-delete) courses</w:t>
      </w:r>
    </w:p>
    <w:p w14:paraId="23892764" w14:textId="77777777" w:rsidR="008479B3" w:rsidRDefault="008479B3" w:rsidP="008479B3">
      <w:r>
        <w:rPr>
          <w:b/>
        </w:rPr>
        <w:t>Acceptance Criteria:</w:t>
      </w:r>
    </w:p>
    <w:p w14:paraId="5FB8EB83" w14:textId="035B31F7" w:rsidR="008479B3" w:rsidRDefault="008479B3" w:rsidP="009879E2">
      <w:pPr>
        <w:pStyle w:val="ListParagraph"/>
        <w:numPr>
          <w:ilvl w:val="0"/>
          <w:numId w:val="9"/>
        </w:numPr>
      </w:pPr>
      <w:r>
        <w:t>Success scenario: Valid request + proper authorization =&gt; success HTTP code (200/201/204) + data persisted and traceId in response.</w:t>
      </w:r>
    </w:p>
    <w:p w14:paraId="542FE5AB" w14:textId="4DCCF66C" w:rsidR="008479B3" w:rsidRDefault="008479B3" w:rsidP="009879E2">
      <w:pPr>
        <w:pStyle w:val="ListParagraph"/>
        <w:numPr>
          <w:ilvl w:val="0"/>
          <w:numId w:val="9"/>
        </w:numPr>
      </w:pPr>
      <w:r>
        <w:t>Validation errors: Invalid input =&gt; 400 with ERR_VALIDATION and details.</w:t>
      </w:r>
    </w:p>
    <w:p w14:paraId="4C8AAC3C" w14:textId="4B166340" w:rsidR="008479B3" w:rsidRDefault="008479B3" w:rsidP="009879E2">
      <w:pPr>
        <w:pStyle w:val="ListParagraph"/>
        <w:numPr>
          <w:ilvl w:val="0"/>
          <w:numId w:val="9"/>
        </w:numPr>
      </w:pPr>
      <w:r>
        <w:t>Authorization: Insufficient permissions =&gt; 403 ERR_FORBIDDEN.</w:t>
      </w:r>
    </w:p>
    <w:p w14:paraId="7EFE4ED6" w14:textId="34EA7C2C" w:rsidR="008479B3" w:rsidRDefault="008479B3" w:rsidP="009879E2">
      <w:pPr>
        <w:pStyle w:val="ListParagraph"/>
        <w:numPr>
          <w:ilvl w:val="0"/>
          <w:numId w:val="9"/>
        </w:numPr>
      </w:pPr>
      <w:r>
        <w:t>Idempotency/Conflict: Duplicate side-effect requests with same Idempotency-Key should be handled idempotently or return 409 ERR_CONFLICT. Updates require If-Match/ETag.</w:t>
      </w:r>
    </w:p>
    <w:p w14:paraId="7D236E29" w14:textId="77777777" w:rsidR="008479B3" w:rsidRPr="00A20746" w:rsidRDefault="008479B3" w:rsidP="00EC379A">
      <w:pPr>
        <w:pStyle w:val="Heading2"/>
        <w:rPr>
          <w:lang w:val="fr-FR"/>
        </w:rPr>
      </w:pPr>
      <w:r w:rsidRPr="00A20746">
        <w:rPr>
          <w:lang w:val="fr-FR"/>
        </w:rPr>
        <w:t>FR002 - Quản lý module &amp; lesson</w:t>
      </w:r>
    </w:p>
    <w:p w14:paraId="53461600" w14:textId="77777777" w:rsidR="008479B3" w:rsidRDefault="008479B3" w:rsidP="008479B3">
      <w:r>
        <w:t>Endpoints / Area: /api/v1/courses/{courseId}/modules</w:t>
      </w:r>
      <w:r>
        <w:br/>
        <w:t>/api/v1/modules/{moduleId}/lessons</w:t>
      </w:r>
    </w:p>
    <w:p w14:paraId="42C6E8A0" w14:textId="77777777" w:rsidR="008479B3" w:rsidRDefault="008479B3" w:rsidP="008479B3">
      <w:r>
        <w:t>Mô tả ngắn: Manage modules and lessons</w:t>
      </w:r>
    </w:p>
    <w:p w14:paraId="63D707CE" w14:textId="77777777" w:rsidR="008479B3" w:rsidRDefault="008479B3" w:rsidP="008479B3">
      <w:r>
        <w:rPr>
          <w:b/>
        </w:rPr>
        <w:t>Acceptance Criteria:</w:t>
      </w:r>
    </w:p>
    <w:p w14:paraId="4B536731" w14:textId="1DD194DC" w:rsidR="008479B3" w:rsidRDefault="008479B3" w:rsidP="009879E2">
      <w:pPr>
        <w:pStyle w:val="ListParagraph"/>
        <w:numPr>
          <w:ilvl w:val="0"/>
          <w:numId w:val="10"/>
        </w:numPr>
      </w:pPr>
      <w:r>
        <w:t>Success scenario: Valid request + proper authorization =&gt; success HTTP code (200/201/204) + data persisted and traceId in response.</w:t>
      </w:r>
    </w:p>
    <w:p w14:paraId="59AA9838" w14:textId="75192CB4" w:rsidR="008479B3" w:rsidRDefault="008479B3" w:rsidP="009879E2">
      <w:pPr>
        <w:pStyle w:val="ListParagraph"/>
        <w:numPr>
          <w:ilvl w:val="0"/>
          <w:numId w:val="10"/>
        </w:numPr>
      </w:pPr>
      <w:r>
        <w:t>Validation errors: Invalid input =&gt; 400 with ERR_VALIDATION and details.</w:t>
      </w:r>
    </w:p>
    <w:p w14:paraId="009E78E2" w14:textId="78D0FF74" w:rsidR="008479B3" w:rsidRDefault="008479B3" w:rsidP="009879E2">
      <w:pPr>
        <w:pStyle w:val="ListParagraph"/>
        <w:numPr>
          <w:ilvl w:val="0"/>
          <w:numId w:val="10"/>
        </w:numPr>
      </w:pPr>
      <w:r>
        <w:t>Authorization: Insufficient permissions =&gt; 403 ERR_FORBIDDEN.</w:t>
      </w:r>
    </w:p>
    <w:p w14:paraId="5A903617" w14:textId="7DDDE165" w:rsidR="008479B3" w:rsidRDefault="008479B3" w:rsidP="009879E2">
      <w:pPr>
        <w:pStyle w:val="ListParagraph"/>
        <w:numPr>
          <w:ilvl w:val="0"/>
          <w:numId w:val="10"/>
        </w:numPr>
      </w:pPr>
      <w:r>
        <w:t>Edge cases: Operations on soft-deleted resources return 404 ERR_NOT_FOUND.</w:t>
      </w:r>
    </w:p>
    <w:p w14:paraId="6977EED7" w14:textId="77777777" w:rsidR="008479B3" w:rsidRDefault="008479B3" w:rsidP="00EC379A">
      <w:pPr>
        <w:pStyle w:val="Heading2"/>
      </w:pPr>
      <w:r>
        <w:t>FR003 - Ghi danh khóa học (Enroll)</w:t>
      </w:r>
    </w:p>
    <w:p w14:paraId="39129548" w14:textId="77777777" w:rsidR="008479B3" w:rsidRDefault="008479B3" w:rsidP="008479B3">
      <w:r>
        <w:t>Endpoints / Area: /api/v1/courses/{id}/enroll</w:t>
      </w:r>
    </w:p>
    <w:p w14:paraId="18F5C992" w14:textId="77777777" w:rsidR="008479B3" w:rsidRDefault="008479B3" w:rsidP="008479B3">
      <w:r>
        <w:t>Mô tả ngắn: Enroll a learner in a course</w:t>
      </w:r>
    </w:p>
    <w:p w14:paraId="2842946C" w14:textId="77777777" w:rsidR="008479B3" w:rsidRDefault="008479B3" w:rsidP="008479B3">
      <w:r>
        <w:rPr>
          <w:b/>
        </w:rPr>
        <w:t>Acceptance Criteria:</w:t>
      </w:r>
    </w:p>
    <w:p w14:paraId="1D44B76C" w14:textId="467BF729" w:rsidR="008479B3" w:rsidRDefault="008479B3" w:rsidP="009879E2">
      <w:pPr>
        <w:pStyle w:val="ListParagraph"/>
        <w:numPr>
          <w:ilvl w:val="0"/>
          <w:numId w:val="11"/>
        </w:numPr>
      </w:pPr>
      <w:r>
        <w:lastRenderedPageBreak/>
        <w:t>Success scenario: Valid request + proper authorization =&gt; success HTTP code (200/201/204) + data persisted and traceId in response.</w:t>
      </w:r>
    </w:p>
    <w:p w14:paraId="703D68F2" w14:textId="1B6A6C8B" w:rsidR="008479B3" w:rsidRDefault="008479B3" w:rsidP="009879E2">
      <w:pPr>
        <w:pStyle w:val="ListParagraph"/>
        <w:numPr>
          <w:ilvl w:val="0"/>
          <w:numId w:val="11"/>
        </w:numPr>
      </w:pPr>
      <w:r>
        <w:t>Validation errors: Invalid input =&gt; 400 with ERR_VALIDATION and details.</w:t>
      </w:r>
    </w:p>
    <w:p w14:paraId="7EF00D63" w14:textId="1C68A04C" w:rsidR="008479B3" w:rsidRDefault="008479B3" w:rsidP="009879E2">
      <w:pPr>
        <w:pStyle w:val="ListParagraph"/>
        <w:numPr>
          <w:ilvl w:val="0"/>
          <w:numId w:val="11"/>
        </w:numPr>
      </w:pPr>
      <w:r>
        <w:t>Authorization: Insufficient permissions =&gt; 403 ERR_FORBIDDEN.</w:t>
      </w:r>
    </w:p>
    <w:p w14:paraId="5A3E8A5F" w14:textId="4C68320F" w:rsidR="008479B3" w:rsidRDefault="008479B3" w:rsidP="009879E2">
      <w:pPr>
        <w:pStyle w:val="ListParagraph"/>
        <w:numPr>
          <w:ilvl w:val="0"/>
          <w:numId w:val="11"/>
        </w:numPr>
      </w:pPr>
      <w:r>
        <w:t>Idempotency/Conflict: Duplicate side-effect requests with same Idempotency-Key should be handled idempotently or return 409 ERR_CONFLICT. Updates require If-Match/ETag.</w:t>
      </w:r>
    </w:p>
    <w:p w14:paraId="2C4F3EA5" w14:textId="77777777" w:rsidR="008479B3" w:rsidRDefault="008479B3" w:rsidP="00EC379A">
      <w:pPr>
        <w:pStyle w:val="Heading2"/>
      </w:pPr>
      <w:r>
        <w:t>FR004 - Quiz (Start &amp; Submit)</w:t>
      </w:r>
    </w:p>
    <w:p w14:paraId="77231B80" w14:textId="77777777" w:rsidR="008479B3" w:rsidRDefault="008479B3" w:rsidP="008479B3">
      <w:r>
        <w:t>Endpoints / Area: /api/v1/quizzes/{id}/start</w:t>
      </w:r>
      <w:r>
        <w:br/>
        <w:t>/api/v1/quizzes/{id}/submit</w:t>
      </w:r>
    </w:p>
    <w:p w14:paraId="18E2FC5B" w14:textId="77777777" w:rsidR="008479B3" w:rsidRDefault="008479B3" w:rsidP="008479B3">
      <w:r>
        <w:t>Mô tả ngắn: Start and submit quizzes, grade automatically</w:t>
      </w:r>
    </w:p>
    <w:p w14:paraId="56F7F677" w14:textId="77777777" w:rsidR="008479B3" w:rsidRDefault="008479B3" w:rsidP="008479B3">
      <w:r>
        <w:rPr>
          <w:b/>
        </w:rPr>
        <w:t>Acceptance Criteria:</w:t>
      </w:r>
    </w:p>
    <w:p w14:paraId="01B7110B" w14:textId="55BE332E" w:rsidR="008479B3" w:rsidRDefault="008479B3" w:rsidP="009879E2">
      <w:pPr>
        <w:pStyle w:val="ListParagraph"/>
        <w:numPr>
          <w:ilvl w:val="0"/>
          <w:numId w:val="12"/>
        </w:numPr>
      </w:pPr>
      <w:r>
        <w:t>Success scenario: Valid request + proper authorization =&gt; success HTTP code (200/201/204) + data persisted and traceId in response.</w:t>
      </w:r>
    </w:p>
    <w:p w14:paraId="6715965B" w14:textId="04A6E020" w:rsidR="008479B3" w:rsidRDefault="008479B3" w:rsidP="009879E2">
      <w:pPr>
        <w:pStyle w:val="ListParagraph"/>
        <w:numPr>
          <w:ilvl w:val="0"/>
          <w:numId w:val="12"/>
        </w:numPr>
      </w:pPr>
      <w:r>
        <w:t>Validation errors: Invalid input =&gt; 400 with ERR_VALIDATION and details.</w:t>
      </w:r>
    </w:p>
    <w:p w14:paraId="42360637" w14:textId="42F60905" w:rsidR="008479B3" w:rsidRDefault="008479B3" w:rsidP="009879E2">
      <w:pPr>
        <w:pStyle w:val="ListParagraph"/>
        <w:numPr>
          <w:ilvl w:val="0"/>
          <w:numId w:val="12"/>
        </w:numPr>
      </w:pPr>
      <w:r>
        <w:t>Authorization: Insufficient permissions =&gt; 403 ERR_FORBIDDEN.</w:t>
      </w:r>
    </w:p>
    <w:p w14:paraId="2D993EB4" w14:textId="47533E8B" w:rsidR="008479B3" w:rsidRDefault="008479B3" w:rsidP="009879E2">
      <w:pPr>
        <w:pStyle w:val="ListParagraph"/>
        <w:numPr>
          <w:ilvl w:val="0"/>
          <w:numId w:val="12"/>
        </w:numPr>
      </w:pPr>
      <w:r>
        <w:t>Idempotency/Conflict: Duplicate side-effect requests with same Idempotency-Key should be handled idempotently or return 409 ERR_CONFLICT. Updates require If-Match/ETag.</w:t>
      </w:r>
    </w:p>
    <w:p w14:paraId="6B07473F" w14:textId="77777777" w:rsidR="008479B3" w:rsidRDefault="008479B3" w:rsidP="00EC379A">
      <w:pPr>
        <w:pStyle w:val="Heading2"/>
      </w:pPr>
      <w:r>
        <w:t>FR005 - Theo dõi tiến độ (Progress)</w:t>
      </w:r>
    </w:p>
    <w:p w14:paraId="11451D26" w14:textId="77777777" w:rsidR="008479B3" w:rsidRDefault="008479B3" w:rsidP="008479B3">
      <w:r>
        <w:t>Endpoints / Area: /api/v1/lessons/{id}/complete</w:t>
      </w:r>
      <w:r>
        <w:br/>
        <w:t>/api/v1/courses/{id}/progress</w:t>
      </w:r>
    </w:p>
    <w:p w14:paraId="237BE597" w14:textId="77777777" w:rsidR="008479B3" w:rsidRDefault="008479B3" w:rsidP="008479B3">
      <w:r>
        <w:t>Mô tả ngắn: Mark lesson complete and view progress</w:t>
      </w:r>
    </w:p>
    <w:p w14:paraId="6323A0D4" w14:textId="77777777" w:rsidR="008479B3" w:rsidRDefault="008479B3" w:rsidP="008479B3">
      <w:r>
        <w:rPr>
          <w:b/>
        </w:rPr>
        <w:t>Acceptance Criteria:</w:t>
      </w:r>
    </w:p>
    <w:p w14:paraId="68DDD016" w14:textId="08E9EF05" w:rsidR="008479B3" w:rsidRDefault="008479B3" w:rsidP="009879E2">
      <w:pPr>
        <w:pStyle w:val="ListParagraph"/>
        <w:numPr>
          <w:ilvl w:val="0"/>
          <w:numId w:val="13"/>
        </w:numPr>
      </w:pPr>
      <w:r>
        <w:t>Success scenario: Valid request + proper authorization =&gt; success HTTP code (200/201/204) + data persisted and traceId in response.</w:t>
      </w:r>
    </w:p>
    <w:p w14:paraId="2084CB7D" w14:textId="214A8BCB" w:rsidR="008479B3" w:rsidRDefault="008479B3" w:rsidP="009879E2">
      <w:pPr>
        <w:pStyle w:val="ListParagraph"/>
        <w:numPr>
          <w:ilvl w:val="0"/>
          <w:numId w:val="13"/>
        </w:numPr>
      </w:pPr>
      <w:r>
        <w:t>Validation errors: Invalid input =&gt; 400 with ERR_VALIDATION and details.</w:t>
      </w:r>
    </w:p>
    <w:p w14:paraId="217F38AE" w14:textId="07C3D382" w:rsidR="008479B3" w:rsidRDefault="008479B3" w:rsidP="009879E2">
      <w:pPr>
        <w:pStyle w:val="ListParagraph"/>
        <w:numPr>
          <w:ilvl w:val="0"/>
          <w:numId w:val="13"/>
        </w:numPr>
      </w:pPr>
      <w:r>
        <w:t>Authorization: Insufficient permissions =&gt; 403 ERR_FORBIDDEN.</w:t>
      </w:r>
    </w:p>
    <w:p w14:paraId="28AE1C84" w14:textId="732AAD66" w:rsidR="008479B3" w:rsidRDefault="008479B3" w:rsidP="009879E2">
      <w:pPr>
        <w:pStyle w:val="ListParagraph"/>
        <w:numPr>
          <w:ilvl w:val="0"/>
          <w:numId w:val="13"/>
        </w:numPr>
      </w:pPr>
      <w:r>
        <w:t>Edge cases: Operations on soft-deleted resources return 404 ERR_NOT_FOUND.</w:t>
      </w:r>
    </w:p>
    <w:p w14:paraId="3A88BB5C" w14:textId="77777777" w:rsidR="008479B3" w:rsidRDefault="008479B3" w:rsidP="00EC379A">
      <w:pPr>
        <w:pStyle w:val="Heading2"/>
      </w:pPr>
      <w:r>
        <w:t>FR006 - Thông báo (Notification)</w:t>
      </w:r>
    </w:p>
    <w:p w14:paraId="2A88963C" w14:textId="77777777" w:rsidR="008479B3" w:rsidRDefault="008479B3" w:rsidP="008479B3">
      <w:r>
        <w:t>Endpoints / Area: /api/v1/notifications</w:t>
      </w:r>
    </w:p>
    <w:p w14:paraId="54F83F28" w14:textId="77777777" w:rsidR="008479B3" w:rsidRDefault="008479B3" w:rsidP="008479B3">
      <w:r>
        <w:t>Mô tả ngắn: Create/send notifications to users or course</w:t>
      </w:r>
    </w:p>
    <w:p w14:paraId="529BC6AF" w14:textId="77777777" w:rsidR="008479B3" w:rsidRDefault="008479B3" w:rsidP="008479B3">
      <w:r>
        <w:rPr>
          <w:b/>
        </w:rPr>
        <w:t>Acceptance Criteria:</w:t>
      </w:r>
    </w:p>
    <w:p w14:paraId="3D2209A8" w14:textId="00D4F921" w:rsidR="008479B3" w:rsidRDefault="008479B3" w:rsidP="009879E2">
      <w:pPr>
        <w:pStyle w:val="ListParagraph"/>
        <w:numPr>
          <w:ilvl w:val="0"/>
          <w:numId w:val="14"/>
        </w:numPr>
      </w:pPr>
      <w:r>
        <w:t>Success scenario: Valid request + proper authorization =&gt; success HTTP code (200/201/204) + data persisted and traceId in response.</w:t>
      </w:r>
    </w:p>
    <w:p w14:paraId="5DD942F4" w14:textId="3DFC1542" w:rsidR="008479B3" w:rsidRDefault="008479B3" w:rsidP="009879E2">
      <w:pPr>
        <w:pStyle w:val="ListParagraph"/>
        <w:numPr>
          <w:ilvl w:val="0"/>
          <w:numId w:val="14"/>
        </w:numPr>
      </w:pPr>
      <w:r>
        <w:t>Validation errors: Invalid input =&gt; 400 with ERR_VALIDATION and details.</w:t>
      </w:r>
    </w:p>
    <w:p w14:paraId="72EA6B12" w14:textId="2268618A" w:rsidR="008479B3" w:rsidRDefault="008479B3" w:rsidP="009879E2">
      <w:pPr>
        <w:pStyle w:val="ListParagraph"/>
        <w:numPr>
          <w:ilvl w:val="0"/>
          <w:numId w:val="14"/>
        </w:numPr>
      </w:pPr>
      <w:r>
        <w:t>Authorization: Insufficient permissions =&gt; 403 ERR_FORBIDDEN.</w:t>
      </w:r>
    </w:p>
    <w:p w14:paraId="261A88FA" w14:textId="1F603B66" w:rsidR="008479B3" w:rsidRDefault="008479B3" w:rsidP="009879E2">
      <w:pPr>
        <w:pStyle w:val="ListParagraph"/>
        <w:numPr>
          <w:ilvl w:val="0"/>
          <w:numId w:val="14"/>
        </w:numPr>
      </w:pPr>
      <w:r>
        <w:t>Idempotency/Conflict: Duplicate side-effect requests with same Idempotency-Key should be handled idempotently or return 409 ERR_CONFLICT. Updates require If-Match/ETag.</w:t>
      </w:r>
    </w:p>
    <w:p w14:paraId="6305A6F9" w14:textId="77777777" w:rsidR="008479B3" w:rsidRDefault="008479B3" w:rsidP="00EC379A">
      <w:pPr>
        <w:pStyle w:val="Heading2"/>
      </w:pPr>
      <w:r>
        <w:lastRenderedPageBreak/>
        <w:t>FR007 - Quản lý FileAssets</w:t>
      </w:r>
    </w:p>
    <w:p w14:paraId="6AE39B96" w14:textId="77777777" w:rsidR="008479B3" w:rsidRDefault="008479B3" w:rsidP="008479B3">
      <w:r>
        <w:t>Endpoints / Area: /api/v1/files</w:t>
      </w:r>
    </w:p>
    <w:p w14:paraId="38D4B05F" w14:textId="77777777" w:rsidR="008479B3" w:rsidRDefault="008479B3" w:rsidP="008479B3">
      <w:r>
        <w:t>Mô tả ngắn: Upload/download file assets</w:t>
      </w:r>
    </w:p>
    <w:p w14:paraId="527EEF1F" w14:textId="77777777" w:rsidR="008479B3" w:rsidRDefault="008479B3" w:rsidP="008479B3">
      <w:r>
        <w:rPr>
          <w:b/>
        </w:rPr>
        <w:t>Acceptance Criteria:</w:t>
      </w:r>
    </w:p>
    <w:p w14:paraId="6AA86475" w14:textId="7D1F7C29" w:rsidR="008479B3" w:rsidRDefault="008479B3" w:rsidP="009879E2">
      <w:pPr>
        <w:pStyle w:val="ListParagraph"/>
        <w:numPr>
          <w:ilvl w:val="0"/>
          <w:numId w:val="15"/>
        </w:numPr>
      </w:pPr>
      <w:r>
        <w:t>Success scenario: Valid request + proper authorization =&gt; success HTTP code (200/201/204) + data persisted and traceId in response.</w:t>
      </w:r>
    </w:p>
    <w:p w14:paraId="5922C16E" w14:textId="18000563" w:rsidR="008479B3" w:rsidRDefault="008479B3" w:rsidP="009879E2">
      <w:pPr>
        <w:pStyle w:val="ListParagraph"/>
        <w:numPr>
          <w:ilvl w:val="0"/>
          <w:numId w:val="15"/>
        </w:numPr>
      </w:pPr>
      <w:r>
        <w:t>Validation errors: Invalid input =&gt; 400 with ERR_VALIDATION and details.</w:t>
      </w:r>
    </w:p>
    <w:p w14:paraId="25638C81" w14:textId="4DA2EB58" w:rsidR="008479B3" w:rsidRDefault="008479B3" w:rsidP="009879E2">
      <w:pPr>
        <w:pStyle w:val="ListParagraph"/>
        <w:numPr>
          <w:ilvl w:val="0"/>
          <w:numId w:val="15"/>
        </w:numPr>
      </w:pPr>
      <w:r>
        <w:t>Authorization: Insufficient permissions =&gt; 403 ERR_FORBIDDEN.</w:t>
      </w:r>
    </w:p>
    <w:p w14:paraId="7711E7C8" w14:textId="577A1E0E" w:rsidR="008479B3" w:rsidRDefault="008479B3" w:rsidP="009879E2">
      <w:pPr>
        <w:pStyle w:val="ListParagraph"/>
        <w:numPr>
          <w:ilvl w:val="0"/>
          <w:numId w:val="15"/>
        </w:numPr>
      </w:pPr>
      <w:r>
        <w:t>Edge cases: Operations on soft-deleted resources return 404 ERR_NOT_FOUND.</w:t>
      </w:r>
    </w:p>
    <w:p w14:paraId="04F5E955" w14:textId="77777777" w:rsidR="008479B3" w:rsidRDefault="008479B3" w:rsidP="00EC379A">
      <w:pPr>
        <w:pStyle w:val="Heading2"/>
      </w:pPr>
      <w:r w:rsidRPr="00DE2413">
        <w:t>FR008</w:t>
      </w:r>
      <w:r>
        <w:t xml:space="preserve"> - Báo cáo &amp; Export CSV</w:t>
      </w:r>
    </w:p>
    <w:p w14:paraId="69051727" w14:textId="77777777" w:rsidR="008479B3" w:rsidRDefault="008479B3" w:rsidP="008479B3">
      <w:r>
        <w:t>Endpoints / Area: /api/v1/reports/*</w:t>
      </w:r>
    </w:p>
    <w:p w14:paraId="035612A1" w14:textId="77777777" w:rsidR="008479B3" w:rsidRDefault="008479B3" w:rsidP="008479B3">
      <w:r>
        <w:t>Mô tả ngắn: Course reports, export CSV</w:t>
      </w:r>
    </w:p>
    <w:p w14:paraId="18156DB4" w14:textId="77777777" w:rsidR="008479B3" w:rsidRDefault="008479B3" w:rsidP="008479B3">
      <w:r>
        <w:rPr>
          <w:b/>
        </w:rPr>
        <w:t>Acceptance Criteria:</w:t>
      </w:r>
    </w:p>
    <w:p w14:paraId="091E433F" w14:textId="4C031934" w:rsidR="008479B3" w:rsidRDefault="008479B3" w:rsidP="009879E2">
      <w:pPr>
        <w:pStyle w:val="ListParagraph"/>
        <w:numPr>
          <w:ilvl w:val="0"/>
          <w:numId w:val="16"/>
        </w:numPr>
      </w:pPr>
      <w:r>
        <w:t>Success scenario: Valid request + proper authorization =&gt; success HTTP code (200/201/204) + data persisted and traceId in response.</w:t>
      </w:r>
    </w:p>
    <w:p w14:paraId="69068BD8" w14:textId="1549FDAF" w:rsidR="008479B3" w:rsidRDefault="008479B3" w:rsidP="009879E2">
      <w:pPr>
        <w:pStyle w:val="ListParagraph"/>
        <w:numPr>
          <w:ilvl w:val="0"/>
          <w:numId w:val="16"/>
        </w:numPr>
      </w:pPr>
      <w:r>
        <w:t>Validation errors: Invalid input =&gt; 400 with ERR_VALIDATION and details.</w:t>
      </w:r>
    </w:p>
    <w:p w14:paraId="3B2FD402" w14:textId="47B75B93" w:rsidR="008479B3" w:rsidRDefault="008479B3" w:rsidP="009879E2">
      <w:pPr>
        <w:pStyle w:val="ListParagraph"/>
        <w:numPr>
          <w:ilvl w:val="0"/>
          <w:numId w:val="16"/>
        </w:numPr>
      </w:pPr>
      <w:r>
        <w:t>Authorization: Insufficient permissions =&gt; 403 ERR_FORBIDDEN.</w:t>
      </w:r>
    </w:p>
    <w:p w14:paraId="34E511D7" w14:textId="1402E353" w:rsidR="008479B3" w:rsidRDefault="008479B3" w:rsidP="009879E2">
      <w:pPr>
        <w:pStyle w:val="ListParagraph"/>
        <w:numPr>
          <w:ilvl w:val="0"/>
          <w:numId w:val="16"/>
        </w:numPr>
      </w:pPr>
      <w:r>
        <w:t>Edge cases: Operations on soft-deleted resources return 404 ERR_NOT_FOUND.</w:t>
      </w:r>
    </w:p>
    <w:p w14:paraId="52EA3906" w14:textId="77777777" w:rsidR="008479B3" w:rsidRDefault="008479B3" w:rsidP="00EC379A">
      <w:pPr>
        <w:pStyle w:val="Heading2"/>
      </w:pPr>
      <w:r>
        <w:t>FR009 - User &amp; Auth</w:t>
      </w:r>
    </w:p>
    <w:p w14:paraId="7E9A85CD" w14:textId="77777777" w:rsidR="008479B3" w:rsidRDefault="008479B3" w:rsidP="008479B3">
      <w:r>
        <w:t>Endpoints / Area: /api/v1/auth/*</w:t>
      </w:r>
    </w:p>
    <w:p w14:paraId="090BF586" w14:textId="77777777" w:rsidR="008479B3" w:rsidRDefault="008479B3" w:rsidP="008479B3">
      <w:r>
        <w:t>Mô tả ngắn: Authentication and basic user management</w:t>
      </w:r>
    </w:p>
    <w:p w14:paraId="2AD6C676" w14:textId="77777777" w:rsidR="008479B3" w:rsidRDefault="008479B3" w:rsidP="008479B3">
      <w:r>
        <w:rPr>
          <w:b/>
        </w:rPr>
        <w:t>Acceptance Criteria:</w:t>
      </w:r>
    </w:p>
    <w:p w14:paraId="0C8859DD" w14:textId="0B630F3A" w:rsidR="008479B3" w:rsidRDefault="008479B3" w:rsidP="009879E2">
      <w:pPr>
        <w:pStyle w:val="ListParagraph"/>
        <w:numPr>
          <w:ilvl w:val="0"/>
          <w:numId w:val="17"/>
        </w:numPr>
      </w:pPr>
      <w:r>
        <w:t>Success scenario: Valid request + proper authorization =&gt; success HTTP code (200/201/204) + data persisted and traceId in response.</w:t>
      </w:r>
    </w:p>
    <w:p w14:paraId="65EC2137" w14:textId="6D39C384" w:rsidR="008479B3" w:rsidRDefault="008479B3" w:rsidP="009879E2">
      <w:pPr>
        <w:pStyle w:val="ListParagraph"/>
        <w:numPr>
          <w:ilvl w:val="0"/>
          <w:numId w:val="17"/>
        </w:numPr>
      </w:pPr>
      <w:r>
        <w:t>Validation errors: Invalid input =&gt; 400 with ERR_VALIDATION and details.</w:t>
      </w:r>
    </w:p>
    <w:p w14:paraId="2EC32215" w14:textId="0FCEF9D5" w:rsidR="008479B3" w:rsidRDefault="008479B3" w:rsidP="009879E2">
      <w:pPr>
        <w:pStyle w:val="ListParagraph"/>
        <w:numPr>
          <w:ilvl w:val="0"/>
          <w:numId w:val="17"/>
        </w:numPr>
      </w:pPr>
      <w:r>
        <w:t>Authorization: Insufficient permissions =&gt; 403 ERR_FORBIDDEN.</w:t>
      </w:r>
    </w:p>
    <w:p w14:paraId="0EFF5713" w14:textId="20459662" w:rsidR="008479B3" w:rsidRDefault="008479B3" w:rsidP="009879E2">
      <w:pPr>
        <w:pStyle w:val="ListParagraph"/>
        <w:numPr>
          <w:ilvl w:val="0"/>
          <w:numId w:val="17"/>
        </w:numPr>
      </w:pPr>
      <w:r>
        <w:t>Edge cases: Operations on soft-deleted resources return 404 ERR_NOT_FOUND.</w:t>
      </w:r>
    </w:p>
    <w:p w14:paraId="74BC2667" w14:textId="77777777" w:rsidR="008479B3" w:rsidRDefault="008479B3" w:rsidP="008479B3">
      <w:r>
        <w:br w:type="page"/>
      </w:r>
    </w:p>
    <w:p w14:paraId="711A2797" w14:textId="4BF9D172" w:rsidR="008479B3" w:rsidRDefault="008479B3" w:rsidP="00551E6D">
      <w:pPr>
        <w:pStyle w:val="Heading1"/>
      </w:pPr>
      <w:r>
        <w:lastRenderedPageBreak/>
        <w:t>API Endpoints &amp; DTOs (Mẫu)</w:t>
      </w:r>
    </w:p>
    <w:p w14:paraId="136DB489" w14:textId="77777777" w:rsidR="008479B3" w:rsidRDefault="008479B3" w:rsidP="008479B3">
      <w:r>
        <w:t>Headers (áp dụng chung):</w:t>
      </w:r>
      <w:r>
        <w:br/>
        <w:t>- Authorization: Bearer &lt;JWT&gt;</w:t>
      </w:r>
      <w:r>
        <w:br/>
        <w:t>- Idempotency-Key: &lt;string&gt; (for POST with side-effects)</w:t>
      </w:r>
      <w:r>
        <w:br/>
        <w:t>- If-Match: "&lt;rowversion-base64&gt;" (for PUT/PATCH concurrency)</w:t>
      </w:r>
      <w:r>
        <w:br/>
        <w:t>- Accept-Language: &lt;locale&gt;</w:t>
      </w:r>
    </w:p>
    <w:p w14:paraId="72B395CD" w14:textId="77777777" w:rsidR="008479B3" w:rsidRDefault="008479B3" w:rsidP="00EC379A">
      <w:pPr>
        <w:pStyle w:val="Heading2"/>
      </w:pPr>
      <w:r>
        <w:t>POST /api/v1/courses</w:t>
      </w:r>
    </w:p>
    <w:p w14:paraId="6E86D5DA" w14:textId="77777777" w:rsidR="008479B3" w:rsidRDefault="008479B3" w:rsidP="008479B3">
      <w:r>
        <w:t>Create a new course. Admin/Instructor only.</w:t>
      </w:r>
    </w:p>
    <w:p w14:paraId="45C6FA1D" w14:textId="77777777" w:rsidR="008479B3" w:rsidRDefault="008479B3" w:rsidP="008479B3">
      <w:r>
        <w:t>Notes: Returns 201 Created. Idempotency-Key optional; 409 if Code already exists.</w:t>
      </w:r>
    </w:p>
    <w:p w14:paraId="7D76165B" w14:textId="77777777" w:rsidR="008479B3" w:rsidRDefault="008479B3" w:rsidP="008479B3">
      <w:r>
        <w:t>C# DTO (example):</w:t>
      </w:r>
    </w:p>
    <w:p w14:paraId="36448982" w14:textId="77777777" w:rsidR="008479B3" w:rsidRDefault="008479B3" w:rsidP="00C215BA">
      <w:pPr>
        <w:pStyle w:val="NoSpacing"/>
      </w:pPr>
      <w:r>
        <w:t>public record CreateCourseRequest(string Code, string Title, string? Description, string Status);</w:t>
      </w:r>
    </w:p>
    <w:p w14:paraId="7E5C2228" w14:textId="77777777" w:rsidR="008479B3" w:rsidRDefault="008479B3" w:rsidP="00C215BA">
      <w:pPr>
        <w:pStyle w:val="NoSpacing"/>
      </w:pPr>
      <w:r>
        <w:t>Request (JSON):</w:t>
      </w:r>
    </w:p>
    <w:p w14:paraId="2F9741E2" w14:textId="77777777" w:rsidR="008479B3" w:rsidRDefault="008479B3" w:rsidP="00C215BA">
      <w:pPr>
        <w:pStyle w:val="NoSpacing"/>
      </w:pPr>
      <w:r>
        <w:t>{</w:t>
      </w:r>
      <w:r>
        <w:br/>
        <w:t xml:space="preserve">  "code": "CS101",</w:t>
      </w:r>
      <w:r>
        <w:br/>
        <w:t xml:space="preserve">  "title": "Intro to Programming",</w:t>
      </w:r>
      <w:r>
        <w:br/>
        <w:t xml:space="preserve">  "description": "Short description",</w:t>
      </w:r>
      <w:r>
        <w:br/>
        <w:t xml:space="preserve">  "status": "Draft"</w:t>
      </w:r>
      <w:r>
        <w:br/>
        <w:t>}</w:t>
      </w:r>
    </w:p>
    <w:p w14:paraId="58C73D90" w14:textId="77777777" w:rsidR="008479B3" w:rsidRDefault="008479B3" w:rsidP="00C215BA">
      <w:pPr>
        <w:pStyle w:val="NoSpacing"/>
      </w:pPr>
      <w:r>
        <w:t>Response (JSON):</w:t>
      </w:r>
    </w:p>
    <w:p w14:paraId="6E919B92" w14:textId="77777777" w:rsidR="008479B3" w:rsidRDefault="008479B3" w:rsidP="00C215BA">
      <w:pPr>
        <w:pStyle w:val="NoSpacing"/>
      </w:pPr>
      <w:r>
        <w:t>{</w:t>
      </w:r>
      <w:r>
        <w:br/>
        <w:t xml:space="preserve">  "success": true,</w:t>
      </w:r>
      <w:r>
        <w:br/>
        <w:t xml:space="preserve">  "data": { "id": "GUID" },</w:t>
      </w:r>
      <w:r>
        <w:br/>
        <w:t xml:space="preserve">  "error": null,</w:t>
      </w:r>
      <w:r>
        <w:br/>
        <w:t xml:space="preserve">  "traceId": "..." </w:t>
      </w:r>
      <w:r>
        <w:br/>
        <w:t>}</w:t>
      </w:r>
    </w:p>
    <w:p w14:paraId="630A1D35" w14:textId="77777777" w:rsidR="008479B3" w:rsidRDefault="008479B3" w:rsidP="00EC379A">
      <w:pPr>
        <w:pStyle w:val="Heading2"/>
      </w:pPr>
      <w:r>
        <w:t>PUT /api/v1/courses/{id}</w:t>
      </w:r>
    </w:p>
    <w:p w14:paraId="160F6D1F" w14:textId="77777777" w:rsidR="008479B3" w:rsidRDefault="008479B3" w:rsidP="008479B3">
      <w:r>
        <w:t>Update course. Requires If-Match for concurrency.</w:t>
      </w:r>
    </w:p>
    <w:p w14:paraId="68DA0332" w14:textId="77777777" w:rsidR="008479B3" w:rsidRDefault="008479B3" w:rsidP="008479B3">
      <w:r>
        <w:t>Notes: Returns 204 No Content on success; 412 if ETag mismatch; 403 if not authorized.</w:t>
      </w:r>
    </w:p>
    <w:p w14:paraId="0EB97334" w14:textId="77777777" w:rsidR="008479B3" w:rsidRDefault="008479B3" w:rsidP="008479B3">
      <w:r>
        <w:t>C# DTO (example):</w:t>
      </w:r>
    </w:p>
    <w:p w14:paraId="7B8543CA" w14:textId="77777777" w:rsidR="008479B3" w:rsidRDefault="008479B3" w:rsidP="00C215BA">
      <w:pPr>
        <w:pStyle w:val="NoSpacing"/>
      </w:pPr>
      <w:r>
        <w:t>public record UpdateCourseRequest(string Title, string? Description, string Status);</w:t>
      </w:r>
    </w:p>
    <w:p w14:paraId="42869B89" w14:textId="77777777" w:rsidR="008479B3" w:rsidRDefault="008479B3" w:rsidP="00C215BA">
      <w:pPr>
        <w:pStyle w:val="NoSpacing"/>
      </w:pPr>
      <w:r>
        <w:t>Request (JSON):</w:t>
      </w:r>
    </w:p>
    <w:p w14:paraId="4109BA0D" w14:textId="77777777" w:rsidR="008479B3" w:rsidRDefault="008479B3" w:rsidP="00C215BA">
      <w:pPr>
        <w:pStyle w:val="NoSpacing"/>
      </w:pPr>
      <w:r>
        <w:t>{</w:t>
      </w:r>
      <w:r>
        <w:br/>
        <w:t xml:space="preserve">  "title": "Updated Title",</w:t>
      </w:r>
      <w:r>
        <w:br/>
        <w:t xml:space="preserve">  "description": "...",</w:t>
      </w:r>
      <w:r>
        <w:br/>
        <w:t xml:space="preserve">  "status": "Published"</w:t>
      </w:r>
      <w:r>
        <w:br/>
        <w:t>}</w:t>
      </w:r>
    </w:p>
    <w:p w14:paraId="2D33520D" w14:textId="77777777" w:rsidR="008479B3" w:rsidRDefault="008479B3" w:rsidP="008479B3">
      <w:r>
        <w:t>Response (JSON):</w:t>
      </w:r>
    </w:p>
    <w:p w14:paraId="24DF8195" w14:textId="77777777" w:rsidR="008479B3" w:rsidRDefault="008479B3" w:rsidP="00E43C49">
      <w:pPr>
        <w:pStyle w:val="NoSpacing"/>
      </w:pPr>
      <w:r>
        <w:t>{</w:t>
      </w:r>
      <w:r>
        <w:br/>
        <w:t xml:space="preserve">  "success": true,</w:t>
      </w:r>
      <w:r>
        <w:br/>
        <w:t xml:space="preserve">  "data": null,</w:t>
      </w:r>
      <w:r>
        <w:br/>
        <w:t xml:space="preserve">  "error": null,</w:t>
      </w:r>
      <w:r>
        <w:br/>
      </w:r>
      <w:r>
        <w:lastRenderedPageBreak/>
        <w:t xml:space="preserve">  "traceId": "..."</w:t>
      </w:r>
      <w:r>
        <w:br/>
        <w:t>}</w:t>
      </w:r>
    </w:p>
    <w:p w14:paraId="2D7B0832" w14:textId="77777777" w:rsidR="008479B3" w:rsidRDefault="008479B3" w:rsidP="00EC379A">
      <w:pPr>
        <w:pStyle w:val="Heading2"/>
      </w:pPr>
      <w:r>
        <w:t>DELETE /api/v1/courses/{id}</w:t>
      </w:r>
    </w:p>
    <w:p w14:paraId="63F6428C" w14:textId="77777777" w:rsidR="008479B3" w:rsidRDefault="008479B3" w:rsidP="008479B3">
      <w:r>
        <w:t>Soft-delete course (IsDeleted = true). Admin/Instructor.</w:t>
      </w:r>
    </w:p>
    <w:p w14:paraId="7963F3A3" w14:textId="77777777" w:rsidR="008479B3" w:rsidRDefault="008479B3" w:rsidP="008479B3">
      <w:r>
        <w:t>Notes: Returns 204 No Content. To hard-delete use ?force=true and Admin only.</w:t>
      </w:r>
    </w:p>
    <w:p w14:paraId="0A869AF2" w14:textId="77777777" w:rsidR="008479B3" w:rsidRDefault="008479B3" w:rsidP="00EC379A">
      <w:pPr>
        <w:pStyle w:val="Heading2"/>
      </w:pPr>
      <w:r>
        <w:t>POST /api/v1/courses/{id}/enroll</w:t>
      </w:r>
    </w:p>
    <w:p w14:paraId="68F2EA96" w14:textId="77777777" w:rsidR="008479B3" w:rsidRDefault="008479B3" w:rsidP="008479B3">
      <w:r>
        <w:t>Enroll current authenticated learner into the course.</w:t>
      </w:r>
    </w:p>
    <w:p w14:paraId="4A1E70EE" w14:textId="77777777" w:rsidR="008479B3" w:rsidRDefault="008479B3" w:rsidP="008479B3">
      <w:r>
        <w:t>Notes: Idempotency-Key required; returns 200 on success, 409 if already enrolled.</w:t>
      </w:r>
    </w:p>
    <w:p w14:paraId="0CDF3EA5" w14:textId="77777777" w:rsidR="008479B3" w:rsidRDefault="008479B3" w:rsidP="008479B3">
      <w:r>
        <w:t>C# DTO (example):</w:t>
      </w:r>
    </w:p>
    <w:p w14:paraId="6B72EDCC" w14:textId="77777777" w:rsidR="008479B3" w:rsidRDefault="008479B3" w:rsidP="008479B3">
      <w:r>
        <w:t>public record EnrollRequest(Guid? UserId);</w:t>
      </w:r>
    </w:p>
    <w:p w14:paraId="33198B3E" w14:textId="77777777" w:rsidR="008479B3" w:rsidRDefault="008479B3" w:rsidP="008479B3">
      <w:r>
        <w:t>Request (JSON):</w:t>
      </w:r>
    </w:p>
    <w:p w14:paraId="75FFA528" w14:textId="77777777" w:rsidR="008479B3" w:rsidRDefault="008479B3" w:rsidP="00E43C49">
      <w:pPr>
        <w:pStyle w:val="NoSpacing"/>
      </w:pPr>
      <w:r>
        <w:t>{</w:t>
      </w:r>
      <w:r>
        <w:br/>
        <w:t xml:space="preserve">  "userId": "GUID"  // optional if using current token</w:t>
      </w:r>
      <w:r>
        <w:br/>
        <w:t>}</w:t>
      </w:r>
    </w:p>
    <w:p w14:paraId="6B6FF55A" w14:textId="77777777" w:rsidR="008479B3" w:rsidRDefault="008479B3" w:rsidP="008479B3">
      <w:r>
        <w:t>Response (JSON):</w:t>
      </w:r>
    </w:p>
    <w:p w14:paraId="4124676B" w14:textId="77777777" w:rsidR="008479B3" w:rsidRDefault="008479B3" w:rsidP="00E43C49">
      <w:pPr>
        <w:pStyle w:val="NoSpacing"/>
      </w:pPr>
      <w:r>
        <w:t>{</w:t>
      </w:r>
      <w:r>
        <w:br/>
        <w:t xml:space="preserve">  "success": true,</w:t>
      </w:r>
      <w:r>
        <w:br/>
        <w:t xml:space="preserve">  "data": null,</w:t>
      </w:r>
      <w:r>
        <w:br/>
        <w:t xml:space="preserve">  "error": null,</w:t>
      </w:r>
      <w:r>
        <w:br/>
        <w:t xml:space="preserve">  "traceId": "..."</w:t>
      </w:r>
      <w:r>
        <w:br/>
        <w:t>}</w:t>
      </w:r>
    </w:p>
    <w:p w14:paraId="2CA0591A" w14:textId="77777777" w:rsidR="008479B3" w:rsidRDefault="008479B3" w:rsidP="00EC379A">
      <w:pPr>
        <w:pStyle w:val="Heading2"/>
      </w:pPr>
      <w:r>
        <w:t>POST /api/v1/quizzes/{id}/start</w:t>
      </w:r>
    </w:p>
    <w:p w14:paraId="1E86FD22" w14:textId="77777777" w:rsidR="008479B3" w:rsidRDefault="008479B3" w:rsidP="008479B3">
      <w:r>
        <w:t>Start a quiz; creates QuizAttempt if allowed and returns attemptId + questions (snapshot).</w:t>
      </w:r>
    </w:p>
    <w:p w14:paraId="3BA9CE27" w14:textId="77777777" w:rsidR="008479B3" w:rsidRDefault="008479B3" w:rsidP="008479B3">
      <w:r>
        <w:t>Notes: Idempotency-Key required; returns 409 if attempts exhausted.</w:t>
      </w:r>
    </w:p>
    <w:p w14:paraId="7C568EF9" w14:textId="77777777" w:rsidR="008479B3" w:rsidRDefault="008479B3" w:rsidP="008479B3">
      <w:r>
        <w:t>Response (JSON):</w:t>
      </w:r>
    </w:p>
    <w:p w14:paraId="1FB7DA60" w14:textId="77777777" w:rsidR="008479B3" w:rsidRDefault="008479B3" w:rsidP="00E43C49">
      <w:pPr>
        <w:pStyle w:val="NoSpacing"/>
      </w:pPr>
      <w:r>
        <w:t>{</w:t>
      </w:r>
      <w:r>
        <w:br/>
        <w:t xml:space="preserve">  "attemptId": "GUID",</w:t>
      </w:r>
      <w:r>
        <w:br/>
        <w:t xml:space="preserve">  "expireAt": "2025-08-30T10:00:00Z",</w:t>
      </w:r>
      <w:r>
        <w:br/>
        <w:t xml:space="preserve">  "questions": [ { "questionId": "GUID", "text": "...", "options": [ {"id":"GUID","text":"..."} ] } ]</w:t>
      </w:r>
      <w:r>
        <w:br/>
        <w:t>}</w:t>
      </w:r>
    </w:p>
    <w:p w14:paraId="6B414859" w14:textId="77777777" w:rsidR="008479B3" w:rsidRDefault="008479B3" w:rsidP="00EC379A">
      <w:pPr>
        <w:pStyle w:val="Heading2"/>
      </w:pPr>
      <w:r>
        <w:t>POST /api/v1/quizzes/{id}/submit</w:t>
      </w:r>
    </w:p>
    <w:p w14:paraId="4281765E" w14:textId="77777777" w:rsidR="008479B3" w:rsidRDefault="008479B3" w:rsidP="008479B3">
      <w:r>
        <w:t>Submit quiz answers; service validates, calculates score and returns result.</w:t>
      </w:r>
    </w:p>
    <w:p w14:paraId="7BA6CDAF" w14:textId="77777777" w:rsidR="008479B3" w:rsidRDefault="008479B3" w:rsidP="008479B3">
      <w:r>
        <w:t>Notes: Validates attempt ownership and state; idempotent by attemptId.</w:t>
      </w:r>
    </w:p>
    <w:p w14:paraId="492DB519" w14:textId="77777777" w:rsidR="008479B3" w:rsidRDefault="008479B3" w:rsidP="008479B3">
      <w:r>
        <w:t>Request (JSON):</w:t>
      </w:r>
    </w:p>
    <w:p w14:paraId="79896A1A" w14:textId="77777777" w:rsidR="008479B3" w:rsidRDefault="008479B3" w:rsidP="00E43C49">
      <w:pPr>
        <w:pStyle w:val="NoSpacing"/>
      </w:pPr>
      <w:r>
        <w:t>{</w:t>
      </w:r>
      <w:r>
        <w:br/>
        <w:t xml:space="preserve">  "attemptId": "GUID",</w:t>
      </w:r>
      <w:r>
        <w:br/>
      </w:r>
      <w:r>
        <w:lastRenderedPageBreak/>
        <w:t xml:space="preserve">  "answers": [ { "questionId": "GUID", "optionId": "GUID" } ]</w:t>
      </w:r>
      <w:r>
        <w:br/>
        <w:t>}</w:t>
      </w:r>
    </w:p>
    <w:p w14:paraId="27B86879" w14:textId="77777777" w:rsidR="008479B3" w:rsidRDefault="008479B3" w:rsidP="008479B3">
      <w:r>
        <w:t>Response (JSON):</w:t>
      </w:r>
    </w:p>
    <w:p w14:paraId="688CBBB4" w14:textId="77777777" w:rsidR="008479B3" w:rsidRDefault="008479B3" w:rsidP="00E43C49">
      <w:pPr>
        <w:pStyle w:val="NoSpacing"/>
      </w:pPr>
      <w:r>
        <w:t>{</w:t>
      </w:r>
      <w:r>
        <w:br/>
        <w:t xml:space="preserve">  "attemptId": "GUID",</w:t>
      </w:r>
      <w:r>
        <w:br/>
        <w:t xml:space="preserve">  "score": 85.5,</w:t>
      </w:r>
      <w:r>
        <w:br/>
        <w:t xml:space="preserve">  "correctCount": 17,</w:t>
      </w:r>
      <w:r>
        <w:br/>
        <w:t xml:space="preserve">  "total": 20,</w:t>
      </w:r>
      <w:r>
        <w:br/>
        <w:t xml:space="preserve">  "passed": true</w:t>
      </w:r>
      <w:r>
        <w:br/>
        <w:t>}</w:t>
      </w:r>
    </w:p>
    <w:p w14:paraId="7A09C8BF" w14:textId="77777777" w:rsidR="008479B3" w:rsidRDefault="008479B3" w:rsidP="00EC379A">
      <w:pPr>
        <w:pStyle w:val="Heading2"/>
      </w:pPr>
      <w:r>
        <w:t>POST /api/v1/lessons/{id}/complete</w:t>
      </w:r>
    </w:p>
    <w:p w14:paraId="646737DA" w14:textId="77777777" w:rsidR="008479B3" w:rsidRDefault="008479B3" w:rsidP="008479B3">
      <w:r>
        <w:t>Mark a lesson completed by current user.</w:t>
      </w:r>
    </w:p>
    <w:p w14:paraId="66D698C2" w14:textId="77777777" w:rsidR="008479B3" w:rsidRDefault="008479B3" w:rsidP="008479B3">
      <w:r>
        <w:t>Notes: Idempotent: calling multiple times does not create duplicates.</w:t>
      </w:r>
    </w:p>
    <w:p w14:paraId="51AF4043" w14:textId="77777777" w:rsidR="008479B3" w:rsidRDefault="008479B3" w:rsidP="008479B3">
      <w:r>
        <w:t>Request (JSON):</w:t>
      </w:r>
    </w:p>
    <w:p w14:paraId="4B4138DC" w14:textId="77777777" w:rsidR="008479B3" w:rsidRDefault="008479B3" w:rsidP="008479B3">
      <w:r>
        <w:t>{}</w:t>
      </w:r>
    </w:p>
    <w:p w14:paraId="202F26B1" w14:textId="77777777" w:rsidR="008479B3" w:rsidRDefault="008479B3" w:rsidP="008479B3">
      <w:r>
        <w:t>Response (JSON):</w:t>
      </w:r>
    </w:p>
    <w:p w14:paraId="4BEC14D0" w14:textId="77777777" w:rsidR="008479B3" w:rsidRDefault="008479B3" w:rsidP="00B36CB4">
      <w:pPr>
        <w:pStyle w:val="NoSpacing"/>
      </w:pPr>
      <w:r>
        <w:t>{</w:t>
      </w:r>
      <w:r>
        <w:br/>
        <w:t xml:space="preserve">  "success": true,</w:t>
      </w:r>
      <w:r>
        <w:br/>
        <w:t xml:space="preserve">  "data": { "percent": 40 },</w:t>
      </w:r>
      <w:r>
        <w:br/>
        <w:t xml:space="preserve">  "error": null,</w:t>
      </w:r>
      <w:r>
        <w:br/>
        <w:t xml:space="preserve">  "traceId": "..."</w:t>
      </w:r>
      <w:r>
        <w:br/>
        <w:t>}</w:t>
      </w:r>
    </w:p>
    <w:p w14:paraId="3AE75876" w14:textId="77777777" w:rsidR="008479B3" w:rsidRDefault="008479B3" w:rsidP="00EC379A">
      <w:pPr>
        <w:pStyle w:val="Heading2"/>
      </w:pPr>
      <w:r>
        <w:t>POST /api/v1/notifications</w:t>
      </w:r>
    </w:p>
    <w:p w14:paraId="58398C18" w14:textId="77777777" w:rsidR="008479B3" w:rsidRDefault="008479B3" w:rsidP="008479B3">
      <w:r>
        <w:t>Create a notification targeted to user(s) or course. Can be queued via Outbox.</w:t>
      </w:r>
    </w:p>
    <w:p w14:paraId="32C05DC5" w14:textId="77777777" w:rsidR="008479B3" w:rsidRDefault="008479B3" w:rsidP="008479B3">
      <w:r>
        <w:t>Notes: Returns 200/202; requires Idempotency-Key for bulk notifications.</w:t>
      </w:r>
    </w:p>
    <w:p w14:paraId="18DA1B5F" w14:textId="77777777" w:rsidR="008479B3" w:rsidRDefault="008479B3" w:rsidP="008479B3">
      <w:r>
        <w:t>Request (JSON):</w:t>
      </w:r>
    </w:p>
    <w:p w14:paraId="0258C5F6" w14:textId="77777777" w:rsidR="008479B3" w:rsidRDefault="008479B3" w:rsidP="00B36CB4">
      <w:pPr>
        <w:pStyle w:val="NoSpacing"/>
      </w:pPr>
      <w:r>
        <w:t>{</w:t>
      </w:r>
      <w:r>
        <w:br/>
        <w:t xml:space="preserve">  "toUserId": "GUID?",</w:t>
      </w:r>
      <w:r>
        <w:br/>
        <w:t xml:space="preserve">  "courseId": "GUID?",</w:t>
      </w:r>
      <w:r>
        <w:br/>
        <w:t xml:space="preserve">  "title": "Exam scheduled",</w:t>
      </w:r>
      <w:r>
        <w:br/>
        <w:t xml:space="preserve">  "body": "Exam on Monday"</w:t>
      </w:r>
      <w:r>
        <w:br/>
        <w:t>}</w:t>
      </w:r>
    </w:p>
    <w:p w14:paraId="22AF158F" w14:textId="77777777" w:rsidR="008479B3" w:rsidRDefault="008479B3" w:rsidP="00EC379A">
      <w:pPr>
        <w:pStyle w:val="Heading2"/>
      </w:pPr>
      <w:r>
        <w:t>POST /api/v1/files</w:t>
      </w:r>
    </w:p>
    <w:p w14:paraId="31DAC25B" w14:textId="77777777" w:rsidR="008479B3" w:rsidRDefault="008479B3" w:rsidP="008479B3">
      <w:r>
        <w:t>Upload file (multipart/form-data). Returns metadata and signed URL.</w:t>
      </w:r>
    </w:p>
    <w:p w14:paraId="305ED867" w14:textId="77777777" w:rsidR="008479B3" w:rsidRDefault="008479B3" w:rsidP="008479B3">
      <w:r>
        <w:t>Notes: Validate MIME, max size (e.g., 100MB).</w:t>
      </w:r>
    </w:p>
    <w:p w14:paraId="41A0BBDD" w14:textId="77777777" w:rsidR="008479B3" w:rsidRDefault="008479B3" w:rsidP="008479B3">
      <w:r>
        <w:t>Response (JSON):</w:t>
      </w:r>
    </w:p>
    <w:p w14:paraId="4E53DBF6" w14:textId="77777777" w:rsidR="008479B3" w:rsidRDefault="008479B3" w:rsidP="00B36CB4">
      <w:pPr>
        <w:pStyle w:val="NoSpacing"/>
      </w:pPr>
      <w:r>
        <w:t>{</w:t>
      </w:r>
      <w:r>
        <w:br/>
        <w:t xml:space="preserve">  "id": "GUID",</w:t>
      </w:r>
      <w:r>
        <w:br/>
        <w:t xml:space="preserve">  "fileName": "notes.pdf",</w:t>
      </w:r>
      <w:r>
        <w:br/>
      </w:r>
      <w:r>
        <w:lastRenderedPageBreak/>
        <w:t xml:space="preserve">  "storagePath": "blob://...",</w:t>
      </w:r>
      <w:r>
        <w:br/>
        <w:t xml:space="preserve">  "url": "https://.../signed-url"</w:t>
      </w:r>
      <w:r>
        <w:br/>
        <w:t>}</w:t>
      </w:r>
    </w:p>
    <w:p w14:paraId="022A3B92" w14:textId="77777777" w:rsidR="008479B3" w:rsidRDefault="008479B3" w:rsidP="00EC379A">
      <w:pPr>
        <w:pStyle w:val="Heading2"/>
      </w:pPr>
      <w:r>
        <w:t>GET /api/v1/reports/course/{id}/progress?from=&amp;to=&amp;format=csv</w:t>
      </w:r>
    </w:p>
    <w:p w14:paraId="293C034B" w14:textId="77777777" w:rsidR="008479B3" w:rsidRDefault="008479B3" w:rsidP="008479B3">
      <w:r>
        <w:t>Get course progress report; supports Accept: text/csv or ?format=csv</w:t>
      </w:r>
    </w:p>
    <w:p w14:paraId="7E571103" w14:textId="77777777" w:rsidR="008479B3" w:rsidRDefault="008479B3" w:rsidP="008479B3">
      <w:r>
        <w:t>Notes: Apply rate-limiting for heavy reports; set caching where possible.</w:t>
      </w:r>
    </w:p>
    <w:p w14:paraId="6D349CD8" w14:textId="77777777" w:rsidR="008479B3" w:rsidRDefault="008479B3" w:rsidP="00EC379A">
      <w:pPr>
        <w:pStyle w:val="Heading2"/>
      </w:pPr>
      <w:r>
        <w:t>POST /api/v1/auth/login</w:t>
      </w:r>
    </w:p>
    <w:p w14:paraId="1671F4F2" w14:textId="77777777" w:rsidR="008479B3" w:rsidRDefault="008479B3" w:rsidP="008479B3">
      <w:r>
        <w:t>Authenticate user and return JWT + refresh token.</w:t>
      </w:r>
    </w:p>
    <w:p w14:paraId="2CCE9FBD" w14:textId="77777777" w:rsidR="008479B3" w:rsidRDefault="008479B3" w:rsidP="008479B3">
      <w:r>
        <w:t>C# DTO (example):</w:t>
      </w:r>
    </w:p>
    <w:p w14:paraId="0DD2D581" w14:textId="77777777" w:rsidR="008479B3" w:rsidRDefault="008479B3" w:rsidP="008479B3">
      <w:r>
        <w:t>public record LoginRequest(string Username, string Password);</w:t>
      </w:r>
    </w:p>
    <w:p w14:paraId="6C55600C" w14:textId="77777777" w:rsidR="008479B3" w:rsidRDefault="008479B3" w:rsidP="008479B3">
      <w:r>
        <w:t>Request (JSON):</w:t>
      </w:r>
    </w:p>
    <w:p w14:paraId="22529051" w14:textId="77777777" w:rsidR="008479B3" w:rsidRDefault="008479B3" w:rsidP="00B36CB4">
      <w:pPr>
        <w:pStyle w:val="NoSpacing"/>
      </w:pPr>
      <w:r>
        <w:t>{</w:t>
      </w:r>
      <w:r>
        <w:br/>
        <w:t xml:space="preserve">  "username": "user@example.com",</w:t>
      </w:r>
      <w:r>
        <w:br/>
        <w:t xml:space="preserve">  "password": "P@ssw0rd"</w:t>
      </w:r>
      <w:r>
        <w:br/>
        <w:t>}</w:t>
      </w:r>
    </w:p>
    <w:p w14:paraId="547732E4" w14:textId="77777777" w:rsidR="008479B3" w:rsidRDefault="008479B3" w:rsidP="008479B3">
      <w:r>
        <w:t>Response (JSON):</w:t>
      </w:r>
    </w:p>
    <w:p w14:paraId="7BE828E5" w14:textId="77777777" w:rsidR="008479B3" w:rsidRDefault="008479B3" w:rsidP="00B36CB4">
      <w:pPr>
        <w:pStyle w:val="NoSpacing"/>
      </w:pPr>
      <w:r>
        <w:t>{</w:t>
      </w:r>
      <w:r>
        <w:br/>
        <w:t xml:space="preserve">  "accessToken": "&lt;jwt&gt;",</w:t>
      </w:r>
      <w:r>
        <w:br/>
        <w:t xml:space="preserve">  "refreshToken": "&lt;token&gt;",</w:t>
      </w:r>
      <w:r>
        <w:br/>
        <w:t xml:space="preserve">  "expiresIn": 3600</w:t>
      </w:r>
      <w:r>
        <w:br/>
        <w:t>}</w:t>
      </w:r>
    </w:p>
    <w:p w14:paraId="6C24F5DC" w14:textId="77777777" w:rsidR="00111F94" w:rsidRDefault="00111F94" w:rsidP="00254A73">
      <w:pPr>
        <w:pStyle w:val="Heading1"/>
      </w:pPr>
      <w:r>
        <w:t>Phụ lục</w:t>
      </w:r>
    </w:p>
    <w:p w14:paraId="60F8E1D2" w14:textId="77777777" w:rsidR="00111F94" w:rsidRDefault="00111F94" w:rsidP="00111F94">
      <w:r>
        <w:t>Tham khảo: SDD.docx Các chi tiết kỹ thuật (UQ, FK, Index, DTOs, API contract) nằm trong SDD.</w:t>
      </w:r>
      <w:r>
        <w:br/>
      </w:r>
      <w:r>
        <w:br/>
        <w:t>Nếu cần, có thể mở rộng SRS thành định dạng formal hơn (use case diagrams, detailed functional specs per endpoint, sequence test cases).</w:t>
      </w:r>
    </w:p>
    <w:p w14:paraId="343439E7" w14:textId="77777777" w:rsidR="008479B3" w:rsidRDefault="008479B3" w:rsidP="00FC1137"/>
    <w:sectPr w:rsidR="008479B3" w:rsidSect="00FC1137">
      <w:pgSz w:w="12240" w:h="15840"/>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3"/>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427FDC"/>
    <w:multiLevelType w:val="hybridMultilevel"/>
    <w:tmpl w:val="C194015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00793D84"/>
    <w:multiLevelType w:val="hybridMultilevel"/>
    <w:tmpl w:val="49663D7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00C64F01"/>
    <w:multiLevelType w:val="hybridMultilevel"/>
    <w:tmpl w:val="3CFCDAC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04BA080B"/>
    <w:multiLevelType w:val="hybridMultilevel"/>
    <w:tmpl w:val="9E12A50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97D0E7C"/>
    <w:multiLevelType w:val="multilevel"/>
    <w:tmpl w:val="8DAECD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D796A82"/>
    <w:multiLevelType w:val="hybridMultilevel"/>
    <w:tmpl w:val="A1C0E1A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27BB7BB0"/>
    <w:multiLevelType w:val="hybridMultilevel"/>
    <w:tmpl w:val="D278FB3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A583713"/>
    <w:multiLevelType w:val="hybridMultilevel"/>
    <w:tmpl w:val="4A4E1D8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31E4747"/>
    <w:multiLevelType w:val="hybridMultilevel"/>
    <w:tmpl w:val="42E8512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DD674F3"/>
    <w:multiLevelType w:val="hybridMultilevel"/>
    <w:tmpl w:val="CED2C9E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1BB6183"/>
    <w:multiLevelType w:val="hybridMultilevel"/>
    <w:tmpl w:val="63E8402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C454787"/>
    <w:multiLevelType w:val="hybridMultilevel"/>
    <w:tmpl w:val="862A8614"/>
    <w:lvl w:ilvl="0" w:tplc="858A7516">
      <w:start w:val="3"/>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5802191F"/>
    <w:multiLevelType w:val="hybridMultilevel"/>
    <w:tmpl w:val="EA6E05D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5E85673B"/>
    <w:multiLevelType w:val="hybridMultilevel"/>
    <w:tmpl w:val="295E47E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7"/>
  </w:num>
  <w:num w:numId="8">
    <w:abstractNumId w:val="10"/>
  </w:num>
  <w:num w:numId="9">
    <w:abstractNumId w:val="13"/>
  </w:num>
  <w:num w:numId="10">
    <w:abstractNumId w:val="18"/>
  </w:num>
  <w:num w:numId="11">
    <w:abstractNumId w:val="11"/>
  </w:num>
  <w:num w:numId="12">
    <w:abstractNumId w:val="15"/>
  </w:num>
  <w:num w:numId="13">
    <w:abstractNumId w:val="14"/>
  </w:num>
  <w:num w:numId="14">
    <w:abstractNumId w:val="12"/>
  </w:num>
  <w:num w:numId="15">
    <w:abstractNumId w:val="7"/>
  </w:num>
  <w:num w:numId="16">
    <w:abstractNumId w:val="6"/>
  </w:num>
  <w:num w:numId="17">
    <w:abstractNumId w:val="19"/>
  </w:num>
  <w:num w:numId="18">
    <w:abstractNumId w:val="8"/>
  </w:num>
  <w:num w:numId="19">
    <w:abstractNumId w:val="9"/>
  </w:num>
  <w:num w:numId="20">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5B3C"/>
    <w:rsid w:val="0008447E"/>
    <w:rsid w:val="00111F94"/>
    <w:rsid w:val="0015074B"/>
    <w:rsid w:val="001D4D05"/>
    <w:rsid w:val="00222E2C"/>
    <w:rsid w:val="00234C13"/>
    <w:rsid w:val="00254A73"/>
    <w:rsid w:val="0029639D"/>
    <w:rsid w:val="0032522E"/>
    <w:rsid w:val="00326F90"/>
    <w:rsid w:val="00332A63"/>
    <w:rsid w:val="003B221B"/>
    <w:rsid w:val="0043178F"/>
    <w:rsid w:val="00433743"/>
    <w:rsid w:val="00475C67"/>
    <w:rsid w:val="00484AB5"/>
    <w:rsid w:val="00541ED1"/>
    <w:rsid w:val="00551E6D"/>
    <w:rsid w:val="00596876"/>
    <w:rsid w:val="00622BD3"/>
    <w:rsid w:val="00622F0C"/>
    <w:rsid w:val="006B2CB0"/>
    <w:rsid w:val="006B61AF"/>
    <w:rsid w:val="0075768F"/>
    <w:rsid w:val="007C4861"/>
    <w:rsid w:val="007C4D2A"/>
    <w:rsid w:val="00833156"/>
    <w:rsid w:val="008479B3"/>
    <w:rsid w:val="0086714D"/>
    <w:rsid w:val="00877B83"/>
    <w:rsid w:val="00923E57"/>
    <w:rsid w:val="009879E2"/>
    <w:rsid w:val="009E1439"/>
    <w:rsid w:val="00A176B9"/>
    <w:rsid w:val="00A20746"/>
    <w:rsid w:val="00AA1D8D"/>
    <w:rsid w:val="00AE5BB0"/>
    <w:rsid w:val="00B36CB4"/>
    <w:rsid w:val="00B47730"/>
    <w:rsid w:val="00BB19FF"/>
    <w:rsid w:val="00C215BA"/>
    <w:rsid w:val="00C91667"/>
    <w:rsid w:val="00CB0664"/>
    <w:rsid w:val="00CB45AC"/>
    <w:rsid w:val="00D03565"/>
    <w:rsid w:val="00DD5DF4"/>
    <w:rsid w:val="00DE1894"/>
    <w:rsid w:val="00DE2413"/>
    <w:rsid w:val="00E171D3"/>
    <w:rsid w:val="00E43C49"/>
    <w:rsid w:val="00E864F7"/>
    <w:rsid w:val="00EB59DF"/>
    <w:rsid w:val="00EC379A"/>
    <w:rsid w:val="00ED29B4"/>
    <w:rsid w:val="00FC113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7E753F"/>
  <w14:defaultImageDpi w14:val="300"/>
  <w15:docId w15:val="{BF6F770C-E277-4BFB-8B5C-A8811535D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47E"/>
    <w:pPr>
      <w:spacing w:before="120" w:after="120"/>
    </w:pPr>
    <w:rPr>
      <w:rFonts w:ascii="Times New Roman" w:hAnsi="Times New Roman"/>
    </w:rPr>
  </w:style>
  <w:style w:type="paragraph" w:styleId="Heading1">
    <w:name w:val="heading 1"/>
    <w:basedOn w:val="Normal"/>
    <w:next w:val="Normal"/>
    <w:link w:val="Heading1Char"/>
    <w:uiPriority w:val="9"/>
    <w:qFormat/>
    <w:rsid w:val="0043178F"/>
    <w:pPr>
      <w:keepNext/>
      <w:keepLines/>
      <w:numPr>
        <w:numId w:val="8"/>
      </w:numPr>
      <w:spacing w:before="480" w:after="0"/>
      <w:outlineLvl w:val="0"/>
    </w:pPr>
    <w:rPr>
      <w:rFonts w:eastAsiaTheme="majorEastAsia" w:cstheme="majorBidi"/>
      <w:b/>
      <w:bCs/>
      <w:color w:val="000000" w:themeColor="text1"/>
      <w:sz w:val="28"/>
      <w:szCs w:val="28"/>
    </w:rPr>
  </w:style>
  <w:style w:type="paragraph" w:styleId="Heading2">
    <w:name w:val="heading 2"/>
    <w:basedOn w:val="Heading3"/>
    <w:next w:val="Normal"/>
    <w:link w:val="Heading2Char"/>
    <w:uiPriority w:val="9"/>
    <w:unhideWhenUsed/>
    <w:qFormat/>
    <w:rsid w:val="00EC379A"/>
    <w:pPr>
      <w:numPr>
        <w:ilvl w:val="1"/>
      </w:numPr>
      <w:outlineLvl w:val="1"/>
    </w:pPr>
  </w:style>
  <w:style w:type="paragraph" w:styleId="Heading3">
    <w:name w:val="heading 3"/>
    <w:basedOn w:val="Normal"/>
    <w:next w:val="Normal"/>
    <w:link w:val="Heading3Char"/>
    <w:uiPriority w:val="9"/>
    <w:unhideWhenUsed/>
    <w:qFormat/>
    <w:rsid w:val="00E171D3"/>
    <w:pPr>
      <w:keepNext/>
      <w:keepLines/>
      <w:numPr>
        <w:ilvl w:val="2"/>
        <w:numId w:val="8"/>
      </w:numPr>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CB45AC"/>
    <w:pPr>
      <w:keepNext/>
      <w:keepLines/>
      <w:numPr>
        <w:ilvl w:val="3"/>
        <w:numId w:val="8"/>
      </w:numPr>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FC693F"/>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numPr>
        <w:ilvl w:val="7"/>
        <w:numId w:val="8"/>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43178F"/>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EC379A"/>
    <w:rPr>
      <w:rFonts w:ascii="Times New Roman" w:eastAsiaTheme="majorEastAsia" w:hAnsi="Times New Roman" w:cstheme="majorBidi"/>
      <w:b/>
      <w:bCs/>
      <w:color w:val="000000" w:themeColor="text1"/>
    </w:rPr>
  </w:style>
  <w:style w:type="character" w:customStyle="1" w:styleId="Heading3Char">
    <w:name w:val="Heading 3 Char"/>
    <w:basedOn w:val="DefaultParagraphFont"/>
    <w:link w:val="Heading3"/>
    <w:uiPriority w:val="9"/>
    <w:rsid w:val="00E171D3"/>
    <w:rPr>
      <w:rFonts w:ascii="Times New Roman" w:eastAsiaTheme="majorEastAsia" w:hAnsi="Times New Roman" w:cstheme="majorBidi"/>
      <w:b/>
      <w:bCs/>
      <w:color w:val="000000" w:themeColor="text1"/>
    </w:rPr>
  </w:style>
  <w:style w:type="paragraph" w:styleId="Title">
    <w:name w:val="Title"/>
    <w:basedOn w:val="Normal"/>
    <w:next w:val="Normal"/>
    <w:link w:val="TitleChar"/>
    <w:uiPriority w:val="10"/>
    <w:qFormat/>
    <w:rsid w:val="00433743"/>
    <w:pPr>
      <w:pBdr>
        <w:bottom w:val="single" w:sz="8" w:space="4" w:color="4F81BD" w:themeColor="accent1"/>
      </w:pBdr>
      <w:spacing w:after="300" w:line="240" w:lineRule="auto"/>
      <w:contextualSpacing/>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433743"/>
    <w:rPr>
      <w:rFonts w:ascii="Times New Roman" w:eastAsiaTheme="majorEastAsia" w:hAnsi="Times New Roman" w:cstheme="majorBidi"/>
      <w:b/>
      <w:color w:val="000000" w:themeColor="text1"/>
      <w:spacing w:val="5"/>
      <w:kern w:val="28"/>
      <w:sz w:val="36"/>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ind w:left="360"/>
      <w:contextualSpacing/>
    </w:pPr>
  </w:style>
  <w:style w:type="paragraph" w:styleId="ListContinue2">
    <w:name w:val="List Continue 2"/>
    <w:basedOn w:val="Normal"/>
    <w:uiPriority w:val="99"/>
    <w:unhideWhenUsed/>
    <w:rsid w:val="0029639D"/>
    <w:pPr>
      <w:ind w:left="720"/>
      <w:contextualSpacing/>
    </w:pPr>
  </w:style>
  <w:style w:type="paragraph" w:styleId="ListContinue3">
    <w:name w:val="List Continue 3"/>
    <w:basedOn w:val="Normal"/>
    <w:uiPriority w:val="99"/>
    <w:unhideWhenUsed/>
    <w:rsid w:val="0029639D"/>
    <w:pPr>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CB45AC"/>
    <w:rPr>
      <w:rFonts w:ascii="Times New Roman" w:eastAsiaTheme="majorEastAsia" w:hAnsi="Times New Roman" w:cstheme="majorBidi"/>
      <w:b/>
      <w:bCs/>
      <w:i/>
      <w:iCs/>
      <w:color w:val="000000" w:themeColor="tex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864F7"/>
    <w:pPr>
      <w:spacing w:line="240" w:lineRule="auto"/>
      <w:jc w:val="center"/>
    </w:pPr>
    <w:rPr>
      <w:b/>
      <w:bCs/>
      <w:i/>
      <w:color w:val="000000" w:themeColor="tex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EC379A"/>
    <w:pPr>
      <w:spacing w:before="100" w:beforeAutospacing="1" w:after="100" w:afterAutospacing="1" w:line="240" w:lineRule="auto"/>
    </w:pPr>
    <w:rPr>
      <w:rFonts w:eastAsia="Times New Roman" w:cs="Times New Roman"/>
      <w:sz w:val="24"/>
      <w:szCs w:val="24"/>
      <w:lang w:val="vi-VN" w:eastAsia="vi-VN"/>
    </w:rPr>
  </w:style>
  <w:style w:type="character" w:styleId="HTMLCode">
    <w:name w:val="HTML Code"/>
    <w:basedOn w:val="DefaultParagraphFont"/>
    <w:uiPriority w:val="99"/>
    <w:semiHidden/>
    <w:unhideWhenUsed/>
    <w:rsid w:val="00EC37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106957">
      <w:bodyDiv w:val="1"/>
      <w:marLeft w:val="0"/>
      <w:marRight w:val="0"/>
      <w:marTop w:val="0"/>
      <w:marBottom w:val="0"/>
      <w:divBdr>
        <w:top w:val="none" w:sz="0" w:space="0" w:color="auto"/>
        <w:left w:val="none" w:sz="0" w:space="0" w:color="auto"/>
        <w:bottom w:val="none" w:sz="0" w:space="0" w:color="auto"/>
        <w:right w:val="none" w:sz="0" w:space="0" w:color="auto"/>
      </w:divBdr>
    </w:div>
    <w:div w:id="446854706">
      <w:bodyDiv w:val="1"/>
      <w:marLeft w:val="0"/>
      <w:marRight w:val="0"/>
      <w:marTop w:val="0"/>
      <w:marBottom w:val="0"/>
      <w:divBdr>
        <w:top w:val="none" w:sz="0" w:space="0" w:color="auto"/>
        <w:left w:val="none" w:sz="0" w:space="0" w:color="auto"/>
        <w:bottom w:val="none" w:sz="0" w:space="0" w:color="auto"/>
        <w:right w:val="none" w:sz="0" w:space="0" w:color="auto"/>
      </w:divBdr>
    </w:div>
    <w:div w:id="525757758">
      <w:bodyDiv w:val="1"/>
      <w:marLeft w:val="0"/>
      <w:marRight w:val="0"/>
      <w:marTop w:val="0"/>
      <w:marBottom w:val="0"/>
      <w:divBdr>
        <w:top w:val="none" w:sz="0" w:space="0" w:color="auto"/>
        <w:left w:val="none" w:sz="0" w:space="0" w:color="auto"/>
        <w:bottom w:val="none" w:sz="0" w:space="0" w:color="auto"/>
        <w:right w:val="none" w:sz="0" w:space="0" w:color="auto"/>
      </w:divBdr>
    </w:div>
    <w:div w:id="6320610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2295</Words>
  <Characters>13083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Thanh Sok Kim</cp:lastModifiedBy>
  <cp:revision>25</cp:revision>
  <dcterms:created xsi:type="dcterms:W3CDTF">2025-08-24T00:33:00Z</dcterms:created>
  <dcterms:modified xsi:type="dcterms:W3CDTF">2025-08-24T01:02:00Z</dcterms:modified>
  <cp:category/>
</cp:coreProperties>
</file>